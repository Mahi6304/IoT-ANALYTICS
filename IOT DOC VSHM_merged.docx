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8"/>
        <w:ind w:left="3011" w:right="2989"/>
      </w:pPr>
      <w:bookmarkStart w:id="0" w:name="_TOC_250015"/>
      <w:bookmarkEnd w:id="0"/>
      <w:r>
        <w:t>ACKNOWLEDGEMENTS</w:t>
      </w:r>
    </w:p>
    <w:p>
      <w:pPr>
        <w:pStyle w:val="6"/>
        <w:spacing w:before="11"/>
        <w:rPr>
          <w:b/>
          <w:sz w:val="42"/>
        </w:rPr>
      </w:pPr>
    </w:p>
    <w:p>
      <w:pPr>
        <w:pStyle w:val="6"/>
        <w:spacing w:line="264" w:lineRule="auto"/>
        <w:ind w:left="146" w:right="111" w:firstLine="1012"/>
        <w:jc w:val="both"/>
      </w:pPr>
      <w:r>
        <w:t>We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profound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Mr.</w:t>
      </w:r>
      <w:r>
        <w:rPr>
          <w:spacing w:val="1"/>
        </w:rPr>
        <w:t xml:space="preserve"> </w:t>
      </w:r>
      <w:r>
        <w:t>Mangaldeep</w:t>
      </w:r>
      <w:r>
        <w:rPr>
          <w:spacing w:val="1"/>
        </w:rPr>
        <w:t xml:space="preserve"> </w:t>
      </w:r>
      <w:r>
        <w:t>Chakraborty Teaching Assistant Department of Computer Science and Engineering, SoET,</w:t>
      </w:r>
      <w:r>
        <w:rPr>
          <w:spacing w:val="1"/>
        </w:rPr>
        <w:t xml:space="preserve"> </w:t>
      </w:r>
      <w:r>
        <w:t>Vizianagaram Campus, who guided me into the intricacies of this project nonchalantly with</w:t>
      </w:r>
      <w:r>
        <w:rPr>
          <w:spacing w:val="1"/>
        </w:rPr>
        <w:t xml:space="preserve"> </w:t>
      </w:r>
      <w:r>
        <w:t>matchless</w:t>
      </w:r>
      <w:r>
        <w:rPr>
          <w:spacing w:val="-1"/>
        </w:rPr>
        <w:t xml:space="preserve"> </w:t>
      </w:r>
      <w:r>
        <w:t>magnanimity.</w:t>
      </w:r>
    </w:p>
    <w:p>
      <w:pPr>
        <w:pStyle w:val="6"/>
        <w:spacing w:before="187" w:line="264" w:lineRule="auto"/>
        <w:ind w:left="146" w:right="116"/>
        <w:jc w:val="both"/>
      </w:pPr>
      <w:r>
        <w:rPr>
          <w:spacing w:val="-1"/>
        </w:rPr>
        <w:t>We</w:t>
      </w:r>
      <w:r>
        <w:rPr>
          <w:spacing w:val="-14"/>
        </w:rPr>
        <w:t xml:space="preserve"> </w:t>
      </w:r>
      <w:r>
        <w:rPr>
          <w:spacing w:val="-1"/>
        </w:rPr>
        <w:t>thank</w:t>
      </w:r>
      <w:r>
        <w:rPr>
          <w:spacing w:val="-14"/>
        </w:rPr>
        <w:t xml:space="preserve"> </w:t>
      </w:r>
      <w:r>
        <w:rPr>
          <w:spacing w:val="-1"/>
        </w:rPr>
        <w:t>Prof.</w:t>
      </w:r>
      <w:r>
        <w:rPr>
          <w:spacing w:val="-13"/>
        </w:rPr>
        <w:t xml:space="preserve"> </w:t>
      </w:r>
      <w:r>
        <w:rPr>
          <w:spacing w:val="-1"/>
        </w:rPr>
        <w:t>Dr.</w:t>
      </w:r>
      <w:r>
        <w:rPr>
          <w:spacing w:val="-13"/>
        </w:rPr>
        <w:t xml:space="preserve"> </w:t>
      </w:r>
      <w:r>
        <w:rPr>
          <w:spacing w:val="-1"/>
        </w:rPr>
        <w:t>Subrat</w:t>
      </w:r>
      <w:r>
        <w:rPr>
          <w:spacing w:val="-13"/>
        </w:rPr>
        <w:t xml:space="preserve"> </w:t>
      </w:r>
      <w:r>
        <w:rPr>
          <w:spacing w:val="-1"/>
        </w:rPr>
        <w:t>Kumar</w:t>
      </w:r>
      <w:r>
        <w:rPr>
          <w:spacing w:val="-14"/>
        </w:rPr>
        <w:t xml:space="preserve"> </w:t>
      </w:r>
      <w:r>
        <w:rPr>
          <w:spacing w:val="-1"/>
        </w:rPr>
        <w:t>Parida,</w:t>
      </w:r>
      <w:r>
        <w:rPr>
          <w:spacing w:val="-13"/>
        </w:rPr>
        <w:t xml:space="preserve"> </w:t>
      </w:r>
      <w:r>
        <w:rPr>
          <w:spacing w:val="-1"/>
        </w:rPr>
        <w:t>Head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Dept.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Department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Computer</w:t>
      </w:r>
      <w:r>
        <w:rPr>
          <w:spacing w:val="-14"/>
        </w:rPr>
        <w:t xml:space="preserve"> </w:t>
      </w:r>
      <w:r>
        <w:t>Science</w:t>
      </w:r>
      <w:r>
        <w:rPr>
          <w:spacing w:val="-57"/>
        </w:rPr>
        <w:t xml:space="preserve"> </w:t>
      </w:r>
      <w:r>
        <w:t>and Engineering, SoET, Vizianagaram Campus for extending their support during Course of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investigation.</w:t>
      </w:r>
    </w:p>
    <w:p>
      <w:pPr>
        <w:pStyle w:val="6"/>
        <w:spacing w:before="184" w:line="264" w:lineRule="auto"/>
        <w:ind w:left="146" w:right="114" w:firstLine="717"/>
        <w:jc w:val="both"/>
      </w:pPr>
      <w:r>
        <w:t>We extend deep appreciation to Dr. P.A. Sunny Dayal, the Dean of SoET, for his help,</w:t>
      </w:r>
      <w:r>
        <w:rPr>
          <w:spacing w:val="-57"/>
        </w:rPr>
        <w:t xml:space="preserve"> </w:t>
      </w:r>
      <w:r>
        <w:t>leadership,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conducive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fostered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institution.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unwavering</w:t>
      </w:r>
      <w:r>
        <w:rPr>
          <w:spacing w:val="-1"/>
        </w:rPr>
        <w:t xml:space="preserve"> </w:t>
      </w:r>
      <w:r>
        <w:t>commitment to excellence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benchmark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all.</w:t>
      </w:r>
    </w:p>
    <w:p>
      <w:pPr>
        <w:pStyle w:val="6"/>
        <w:spacing w:before="182" w:line="264" w:lineRule="auto"/>
        <w:ind w:left="146" w:right="112" w:firstLine="717"/>
        <w:jc w:val="both"/>
      </w:pPr>
      <w:r>
        <w:t>Special gratitude is extended to Dr. P.K. Mohanty, the Vice Chancellor of Centurion</w:t>
      </w:r>
      <w:r>
        <w:rPr>
          <w:spacing w:val="1"/>
        </w:rPr>
        <w:t xml:space="preserve"> </w:t>
      </w:r>
      <w:r>
        <w:t>University,</w:t>
      </w:r>
      <w:r>
        <w:rPr>
          <w:spacing w:val="-8"/>
        </w:rPr>
        <w:t xml:space="preserve"> </w:t>
      </w:r>
      <w:r>
        <w:t>Vizianagaram,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conducive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inspiring</w:t>
      </w:r>
      <w:r>
        <w:rPr>
          <w:spacing w:val="-2"/>
        </w:rPr>
        <w:t xml:space="preserve"> </w:t>
      </w:r>
      <w:r>
        <w:t>educational</w:t>
      </w:r>
      <w:r>
        <w:rPr>
          <w:spacing w:val="-3"/>
        </w:rPr>
        <w:t xml:space="preserve"> </w:t>
      </w:r>
      <w:r>
        <w:t>ecosystem.</w:t>
      </w:r>
    </w:p>
    <w:p>
      <w:pPr>
        <w:pStyle w:val="6"/>
        <w:spacing w:before="182" w:line="264" w:lineRule="auto"/>
        <w:ind w:left="146" w:right="116" w:firstLine="717"/>
        <w:jc w:val="both"/>
      </w:pPr>
      <w:r>
        <w:t>A heartfelt note of appreciation goes to all staff members who, in various capacities,</w:t>
      </w:r>
      <w:r>
        <w:rPr>
          <w:spacing w:val="1"/>
        </w:rPr>
        <w:t xml:space="preserve"> </w:t>
      </w:r>
      <w:r>
        <w:t>contributed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Dedication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collective</w:t>
      </w:r>
      <w:r>
        <w:rPr>
          <w:spacing w:val="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indispensable,</w:t>
      </w:r>
      <w:r>
        <w:rPr>
          <w:spacing w:val="-1"/>
        </w:rPr>
        <w:t xml:space="preserve"> </w:t>
      </w:r>
      <w:r>
        <w:t>and we</w:t>
      </w:r>
      <w:r>
        <w:rPr>
          <w:spacing w:val="-2"/>
        </w:rPr>
        <w:t xml:space="preserve"> </w:t>
      </w:r>
      <w:r>
        <w:t>sincerely</w:t>
      </w:r>
      <w:r>
        <w:rPr>
          <w:spacing w:val="-1"/>
        </w:rPr>
        <w:t xml:space="preserve"> </w:t>
      </w:r>
      <w:r>
        <w:t>thank them for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collaboration.</w:t>
      </w:r>
    </w:p>
    <w:p>
      <w:pPr>
        <w:pStyle w:val="6"/>
        <w:spacing w:before="181" w:line="264" w:lineRule="auto"/>
        <w:ind w:left="146" w:right="115" w:firstLine="717"/>
        <w:jc w:val="both"/>
      </w:pPr>
      <w:r>
        <w:t>I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deepest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parents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unwavering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encouragement, and the countless sacrifices they made, which played an integral role in the</w:t>
      </w:r>
      <w:r>
        <w:rPr>
          <w:spacing w:val="1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project.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8"/>
        </w:rPr>
      </w:pPr>
    </w:p>
    <w:p>
      <w:pPr>
        <w:pStyle w:val="6"/>
        <w:spacing w:before="90"/>
        <w:ind w:right="2091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</w:t>
      </w:r>
      <w:bookmarkStart w:id="17" w:name="_GoBack"/>
      <w:bookmarkEnd w:id="17"/>
      <w:r>
        <w:rPr>
          <w:rFonts w:hint="default"/>
          <w:lang w:val="en-US"/>
        </w:rPr>
        <w:t>I</w:t>
      </w:r>
    </w:p>
    <w:p>
      <w:pPr>
        <w:spacing w:after="0"/>
        <w:jc w:val="right"/>
        <w:sectPr>
          <w:footerReference r:id="rId5" w:type="default"/>
          <w:footerReference r:id="rId6" w:type="even"/>
          <w:type w:val="continuous"/>
          <w:pgSz w:w="11920" w:h="16850"/>
          <w:pgMar w:top="1080" w:right="900" w:bottom="280" w:left="1680" w:header="720" w:footer="0" w:gutter="0"/>
          <w:pgNumType w:fmt="upperRoman" w:start="1"/>
          <w:cols w:space="720" w:num="1"/>
        </w:sectPr>
      </w:pPr>
    </w:p>
    <w:p>
      <w:pPr>
        <w:pStyle w:val="2"/>
        <w:spacing w:before="74"/>
        <w:ind w:left="3485" w:right="3499"/>
      </w:pPr>
      <w:bookmarkStart w:id="1" w:name="_TOC_250014"/>
      <w:bookmarkEnd w:id="1"/>
      <w:r>
        <w:t>ABSTRACT</w:t>
      </w:r>
    </w:p>
    <w:p>
      <w:pPr>
        <w:pStyle w:val="6"/>
        <w:spacing w:before="10"/>
        <w:rPr>
          <w:b/>
          <w:sz w:val="33"/>
        </w:rPr>
      </w:pPr>
    </w:p>
    <w:p>
      <w:pPr>
        <w:pStyle w:val="6"/>
        <w:spacing w:line="271" w:lineRule="auto"/>
        <w:ind w:left="187" w:right="185" w:hanging="10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objective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implement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voice-controlled</w:t>
      </w:r>
      <w:r>
        <w:rPr>
          <w:spacing w:val="-12"/>
        </w:rPr>
        <w:t xml:space="preserve"> </w:t>
      </w:r>
      <w:r>
        <w:t>smart</w:t>
      </w:r>
      <w:r>
        <w:rPr>
          <w:spacing w:val="-12"/>
        </w:rPr>
        <w:t xml:space="preserve"> </w:t>
      </w:r>
      <w:r>
        <w:t>home</w:t>
      </w:r>
      <w:r>
        <w:rPr>
          <w:spacing w:val="-57"/>
        </w:rPr>
        <w:t xml:space="preserve"> </w:t>
      </w:r>
      <w:r>
        <w:t>automation system using the ESP8266 microcontroller. The system aims to provide</w:t>
      </w:r>
      <w:r>
        <w:rPr>
          <w:spacing w:val="1"/>
        </w:rPr>
        <w:t xml:space="preserve"> </w:t>
      </w:r>
      <w:r>
        <w:t>users with a seamless and intuitive way to interact with and control various smart</w:t>
      </w:r>
      <w:r>
        <w:rPr>
          <w:spacing w:val="1"/>
        </w:rPr>
        <w:t xml:space="preserve"> </w:t>
      </w:r>
      <w:r>
        <w:t>home devices through voice recognition. The ESP8266 will serve as the central</w:t>
      </w:r>
      <w:r>
        <w:rPr>
          <w:spacing w:val="1"/>
        </w:rPr>
        <w:t xml:space="preserve"> </w:t>
      </w:r>
      <w:r>
        <w:t>processing unit, integrating natural language processing algorithms to enhance user</w:t>
      </w:r>
      <w:r>
        <w:rPr>
          <w:spacing w:val="1"/>
        </w:rPr>
        <w:t xml:space="preserve"> </w:t>
      </w:r>
      <w:r>
        <w:t>communication and facilitate the automation of diverse home appliances. All of the</w:t>
      </w:r>
      <w:r>
        <w:rPr>
          <w:spacing w:val="1"/>
        </w:rPr>
        <w:t xml:space="preserve"> </w:t>
      </w:r>
      <w:r>
        <w:t>appliances are configured by using the Blynk application and IFTTT server. Finally,</w:t>
      </w:r>
      <w:r>
        <w:rPr>
          <w:spacing w:val="1"/>
        </w:rPr>
        <w:t xml:space="preserve"> </w:t>
      </w:r>
      <w:r>
        <w:t>Arduino IDE is used configure all of the devices and to sketch the code to the WIFI</w:t>
      </w:r>
      <w:r>
        <w:rPr>
          <w:spacing w:val="1"/>
        </w:rPr>
        <w:t xml:space="preserve"> </w:t>
      </w:r>
      <w:r>
        <w:t>module to let the appliances run from a mobile device through google assistant. The</w:t>
      </w:r>
      <w:r>
        <w:rPr>
          <w:spacing w:val="1"/>
        </w:rPr>
        <w:t xml:space="preserve"> </w:t>
      </w:r>
      <w:r>
        <w:t>goal is to create a user-friendly and efficient smart home environment that responds</w:t>
      </w:r>
      <w:r>
        <w:rPr>
          <w:spacing w:val="1"/>
        </w:rPr>
        <w:t xml:space="preserve"> </w:t>
      </w:r>
      <w:r>
        <w:t>intelligently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commands,</w:t>
      </w:r>
      <w:r>
        <w:rPr>
          <w:spacing w:val="-5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convenience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user.</w:t>
      </w:r>
    </w:p>
    <w:p>
      <w:pPr>
        <w:pStyle w:val="6"/>
        <w:spacing w:before="51"/>
        <w:ind w:left="178"/>
        <w:jc w:val="both"/>
      </w:pPr>
      <w:r>
        <w:rPr>
          <w:b/>
          <w:spacing w:val="-1"/>
        </w:rPr>
        <w:t xml:space="preserve">Keywords: </w:t>
      </w:r>
      <w:r>
        <w:rPr>
          <w:spacing w:val="-1"/>
        </w:rPr>
        <w:t>Home</w:t>
      </w:r>
      <w:r>
        <w:rPr>
          <w:spacing w:val="-14"/>
        </w:rPr>
        <w:t xml:space="preserve"> </w:t>
      </w:r>
      <w:r>
        <w:rPr>
          <w:spacing w:val="-1"/>
        </w:rPr>
        <w:t>Automation,</w:t>
      </w:r>
      <w:r>
        <w:rPr>
          <w:spacing w:val="-4"/>
        </w:rPr>
        <w:t xml:space="preserve"> </w:t>
      </w:r>
      <w:r>
        <w:rPr>
          <w:spacing w:val="-1"/>
        </w:rPr>
        <w:t>Voice</w:t>
      </w:r>
      <w:r>
        <w:rPr>
          <w:spacing w:val="-2"/>
        </w:rPr>
        <w:t xml:space="preserve"> </w:t>
      </w:r>
      <w:r>
        <w:rPr>
          <w:spacing w:val="-1"/>
        </w:rPr>
        <w:t>recognition,</w:t>
      </w:r>
      <w:r>
        <w:rPr>
          <w:spacing w:val="1"/>
        </w:rPr>
        <w:t xml:space="preserve"> </w:t>
      </w:r>
      <w:r>
        <w:rPr>
          <w:spacing w:val="-1"/>
        </w:rPr>
        <w:t>Blynk</w:t>
      </w:r>
      <w:r>
        <w:t xml:space="preserve"> application,</w:t>
      </w:r>
      <w:r>
        <w:rPr>
          <w:spacing w:val="1"/>
        </w:rPr>
        <w:t xml:space="preserve"> </w:t>
      </w:r>
      <w:r>
        <w:t>IFTTT</w:t>
      </w:r>
      <w:r>
        <w:rPr>
          <w:spacing w:val="-6"/>
        </w:rPr>
        <w:t xml:space="preserve"> </w:t>
      </w:r>
      <w:r>
        <w:t>Server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17"/>
        </w:rPr>
      </w:pPr>
    </w:p>
    <w:p>
      <w:pPr>
        <w:pStyle w:val="6"/>
        <w:spacing w:before="90"/>
        <w:ind w:right="1683"/>
        <w:jc w:val="right"/>
        <w:sectPr>
          <w:pgSz w:w="11910" w:h="16840"/>
          <w:pgMar w:top="1480" w:right="1680" w:bottom="280" w:left="1680" w:header="0" w:footer="0" w:gutter="0"/>
          <w:pgNumType w:fmt="upperRoman"/>
          <w:cols w:space="720" w:num="1"/>
        </w:sectPr>
      </w:pPr>
    </w:p>
    <w:p>
      <w:pPr>
        <w:pStyle w:val="2"/>
        <w:spacing w:before="69"/>
        <w:ind w:left="2653" w:right="2230"/>
      </w:pPr>
      <w:r>
        <w:rPr>
          <w:spacing w:val="-2"/>
        </w:rPr>
        <w:t>Table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Contents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9"/>
            <w:tabs>
              <w:tab w:val="right" w:leader="dot" w:pos="10002"/>
            </w:tabs>
            <w:spacing w:before="260"/>
          </w:pPr>
          <w:r>
            <w:fldChar w:fldCharType="begin"/>
          </w:r>
          <w:r>
            <w:instrText xml:space="preserve"> HYPERLINK \l "_TOC_250015" </w:instrText>
          </w:r>
          <w:r>
            <w:fldChar w:fldCharType="separate"/>
          </w:r>
          <w:r>
            <w:t>ACKNOWLEDGEMENTS</w:t>
          </w:r>
          <w:r>
            <w:tab/>
          </w:r>
          <w:r>
            <w:t>i</w:t>
          </w:r>
          <w:r>
            <w:fldChar w:fldCharType="end"/>
          </w:r>
        </w:p>
        <w:p>
          <w:pPr>
            <w:pStyle w:val="9"/>
            <w:tabs>
              <w:tab w:val="right" w:leader="dot" w:pos="10003"/>
            </w:tabs>
          </w:pPr>
          <w:r>
            <w:fldChar w:fldCharType="begin"/>
          </w:r>
          <w:r>
            <w:instrText xml:space="preserve"> HYPERLINK \l "_TOC_250014" </w:instrText>
          </w:r>
          <w:r>
            <w:fldChar w:fldCharType="separate"/>
          </w:r>
          <w:r>
            <w:t>ABSTRACT</w:t>
          </w:r>
          <w:r>
            <w:tab/>
          </w:r>
          <w:r>
            <w:t>ii</w:t>
          </w:r>
          <w:r>
            <w:fldChar w:fldCharType="end"/>
          </w:r>
        </w:p>
        <w:p>
          <w:pPr>
            <w:pStyle w:val="9"/>
            <w:tabs>
              <w:tab w:val="right" w:leader="dot" w:pos="10003"/>
            </w:tabs>
          </w:pPr>
          <w:r>
            <w:fldChar w:fldCharType="begin"/>
          </w:r>
          <w:r>
            <w:instrText xml:space="preserve"> HYPERLINK \l "_TOC_250013" </w:instrText>
          </w:r>
          <w:r>
            <w:fldChar w:fldCharType="separate"/>
          </w:r>
          <w:r>
            <w:t>CHAPTER</w:t>
          </w:r>
          <w:r>
            <w:rPr>
              <w:spacing w:val="-1"/>
            </w:rPr>
            <w:t xml:space="preserve"> </w:t>
          </w:r>
          <w:r>
            <w:t>1:</w:t>
          </w:r>
          <w:r>
            <w:rPr>
              <w:spacing w:val="-2"/>
            </w:rPr>
            <w:t xml:space="preserve"> </w:t>
          </w:r>
          <w:r>
            <w:t>INTRODUCTION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1326"/>
              <w:tab w:val="right" w:leader="dot" w:pos="10003"/>
            </w:tabs>
            <w:spacing w:before="153" w:after="0" w:line="240" w:lineRule="auto"/>
            <w:ind w:left="1325" w:right="0" w:hanging="366"/>
            <w:jc w:val="left"/>
          </w:pPr>
          <w:r>
            <w:fldChar w:fldCharType="begin"/>
          </w:r>
          <w:r>
            <w:instrText xml:space="preserve"> HYPERLINK \l "_TOC_250012" </w:instrText>
          </w:r>
          <w:r>
            <w:fldChar w:fldCharType="separate"/>
          </w:r>
          <w:r>
            <w:t>Purpose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1326"/>
              <w:tab w:val="right" w:leader="dot" w:pos="10003"/>
            </w:tabs>
            <w:spacing w:before="55" w:after="0" w:line="240" w:lineRule="auto"/>
            <w:ind w:left="1325" w:right="0" w:hanging="366"/>
            <w:jc w:val="left"/>
          </w:pPr>
          <w:r>
            <w:fldChar w:fldCharType="begin"/>
          </w:r>
          <w:r>
            <w:instrText xml:space="preserve"> HYPERLINK \l "_TOC_250011" </w:instrText>
          </w:r>
          <w:r>
            <w:fldChar w:fldCharType="separate"/>
          </w:r>
          <w:r>
            <w:t>Intended</w:t>
          </w:r>
          <w:r>
            <w:rPr>
              <w:spacing w:val="-13"/>
            </w:rPr>
            <w:t xml:space="preserve"> </w:t>
          </w:r>
          <w:r>
            <w:t>Audience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10003"/>
            </w:tabs>
            <w:spacing w:before="0"/>
            <w:ind w:left="960" w:firstLine="0"/>
          </w:pPr>
          <w:r>
            <w:fldChar w:fldCharType="begin"/>
          </w:r>
          <w:r>
            <w:instrText xml:space="preserve"> HYPERLINK \l "_TOC_250010" </w:instrText>
          </w:r>
          <w:r>
            <w:fldChar w:fldCharType="separate"/>
          </w:r>
          <w:r>
            <w:t>1.3. Scope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9"/>
            <w:tabs>
              <w:tab w:val="right" w:leader="dot" w:pos="10003"/>
            </w:tabs>
            <w:spacing w:before="156"/>
          </w:pPr>
          <w:r>
            <w:t>CHAPTER</w:t>
          </w:r>
          <w:r>
            <w:rPr>
              <w:spacing w:val="-1"/>
            </w:rPr>
            <w:t xml:space="preserve"> </w:t>
          </w:r>
          <w:r>
            <w:t>2:</w:t>
          </w:r>
          <w:r>
            <w:rPr>
              <w:spacing w:val="-3"/>
            </w:rPr>
            <w:t xml:space="preserve"> </w:t>
          </w:r>
          <w:r>
            <w:t>LITERATURE SURVEY</w:t>
          </w:r>
          <w:r>
            <w:tab/>
          </w:r>
          <w:r>
            <w:t>4</w:t>
          </w:r>
        </w:p>
        <w:p>
          <w:pPr>
            <w:pStyle w:val="9"/>
            <w:tabs>
              <w:tab w:val="right" w:leader="dot" w:pos="10003"/>
            </w:tabs>
            <w:spacing w:before="155"/>
          </w:pPr>
          <w:r>
            <w:t>CHAPTER</w:t>
          </w:r>
          <w:r>
            <w:rPr>
              <w:spacing w:val="-1"/>
            </w:rPr>
            <w:t xml:space="preserve"> </w:t>
          </w:r>
          <w:r>
            <w:t>3:</w:t>
          </w:r>
          <w:r>
            <w:rPr>
              <w:spacing w:val="-2"/>
            </w:rPr>
            <w:t xml:space="preserve"> </w:t>
          </w:r>
          <w:r>
            <w:t>SYSTEM</w:t>
          </w:r>
          <w:r>
            <w:rPr>
              <w:spacing w:val="-4"/>
            </w:rPr>
            <w:t xml:space="preserve"> </w:t>
          </w:r>
          <w:r>
            <w:t>OVERVIEW</w:t>
          </w:r>
          <w:r>
            <w:tab/>
          </w:r>
          <w:r>
            <w:t>8</w:t>
          </w:r>
        </w:p>
        <w:p>
          <w:pPr>
            <w:pStyle w:val="10"/>
            <w:tabs>
              <w:tab w:val="right" w:leader="dot" w:pos="10003"/>
            </w:tabs>
            <w:ind w:left="960" w:firstLine="0"/>
          </w:pPr>
          <w:r>
            <w:t>3.1</w:t>
          </w:r>
          <w:r>
            <w:rPr>
              <w:spacing w:val="3"/>
            </w:rPr>
            <w:t xml:space="preserve"> </w:t>
          </w:r>
          <w:r>
            <w:t>System</w:t>
          </w:r>
          <w:r>
            <w:rPr>
              <w:spacing w:val="-7"/>
            </w:rPr>
            <w:t xml:space="preserve"> </w:t>
          </w:r>
          <w:r>
            <w:t>Interfaces</w:t>
          </w:r>
          <w:r>
            <w:tab/>
          </w:r>
          <w:r>
            <w:t>9</w:t>
          </w:r>
        </w:p>
        <w:p>
          <w:pPr>
            <w:pStyle w:val="10"/>
            <w:numPr>
              <w:ilvl w:val="1"/>
              <w:numId w:val="2"/>
            </w:numPr>
            <w:tabs>
              <w:tab w:val="left" w:pos="1262"/>
              <w:tab w:val="right" w:leader="dot" w:pos="10003"/>
            </w:tabs>
            <w:spacing w:before="161" w:after="0" w:line="240" w:lineRule="auto"/>
            <w:ind w:left="1261" w:right="0" w:hanging="302"/>
            <w:jc w:val="left"/>
          </w:pPr>
          <w:r>
            <w:fldChar w:fldCharType="begin"/>
          </w:r>
          <w:r>
            <w:instrText xml:space="preserve"> HYPERLINK \l "_TOC_250009" </w:instrText>
          </w:r>
          <w:r>
            <w:fldChar w:fldCharType="separate"/>
          </w:r>
          <w:r>
            <w:t>Existing System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12"/>
            <w:numPr>
              <w:ilvl w:val="2"/>
              <w:numId w:val="2"/>
            </w:numPr>
            <w:tabs>
              <w:tab w:val="left" w:pos="1807"/>
              <w:tab w:val="right" w:leader="dot" w:pos="10003"/>
            </w:tabs>
            <w:spacing w:before="50" w:after="0" w:line="240" w:lineRule="auto"/>
            <w:ind w:left="1806" w:right="0" w:hanging="482"/>
            <w:jc w:val="left"/>
          </w:pP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t>Proposed</w:t>
          </w:r>
          <w:r>
            <w:rPr>
              <w:spacing w:val="-1"/>
            </w:rPr>
            <w:t xml:space="preserve"> </w:t>
          </w:r>
          <w:r>
            <w:t>System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1326"/>
              <w:tab w:val="right" w:leader="dot" w:pos="10003"/>
            </w:tabs>
            <w:spacing w:before="56" w:after="0" w:line="240" w:lineRule="auto"/>
            <w:ind w:left="1325" w:right="0" w:hanging="366"/>
            <w:jc w:val="left"/>
          </w:pP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t>UML</w:t>
          </w:r>
          <w:r>
            <w:rPr>
              <w:spacing w:val="-14"/>
            </w:rPr>
            <w:t xml:space="preserve"> </w:t>
          </w:r>
          <w:r>
            <w:t>Diagrams</w:t>
          </w:r>
          <w:r>
            <w:tab/>
          </w:r>
          <w:r>
            <w:t>12</w:t>
          </w:r>
          <w:r>
            <w:fldChar w:fldCharType="end"/>
          </w:r>
        </w:p>
        <w:p>
          <w:pPr>
            <w:pStyle w:val="11"/>
            <w:numPr>
              <w:ilvl w:val="1"/>
              <w:numId w:val="3"/>
            </w:numPr>
            <w:tabs>
              <w:tab w:val="left" w:pos="1551"/>
              <w:tab w:val="right" w:leader="dot" w:pos="10003"/>
            </w:tabs>
            <w:spacing w:before="50" w:after="0" w:line="240" w:lineRule="auto"/>
            <w:ind w:left="1550" w:right="0" w:hanging="361"/>
            <w:jc w:val="left"/>
          </w:pPr>
          <w:r>
            <w:t>Block</w:t>
          </w:r>
          <w:r>
            <w:rPr>
              <w:spacing w:val="-2"/>
            </w:rPr>
            <w:t xml:space="preserve"> </w:t>
          </w:r>
          <w:r>
            <w:t>Diagrams</w:t>
          </w:r>
          <w:r>
            <w:tab/>
          </w:r>
          <w:r>
            <w:t>12</w:t>
          </w:r>
        </w:p>
        <w:p>
          <w:pPr>
            <w:pStyle w:val="11"/>
            <w:numPr>
              <w:ilvl w:val="1"/>
              <w:numId w:val="3"/>
            </w:numPr>
            <w:tabs>
              <w:tab w:val="left" w:pos="1551"/>
              <w:tab w:val="right" w:leader="dot" w:pos="10003"/>
            </w:tabs>
            <w:spacing w:before="161" w:after="0" w:line="240" w:lineRule="auto"/>
            <w:ind w:left="1550" w:right="0" w:hanging="361"/>
            <w:jc w:val="left"/>
          </w:pPr>
          <w:r>
            <w:t>Circuit Diagrams</w:t>
          </w:r>
          <w:r>
            <w:tab/>
          </w:r>
          <w:r>
            <w:t>13</w:t>
          </w:r>
        </w:p>
        <w:p>
          <w:pPr>
            <w:pStyle w:val="11"/>
            <w:numPr>
              <w:ilvl w:val="1"/>
              <w:numId w:val="3"/>
            </w:numPr>
            <w:tabs>
              <w:tab w:val="left" w:pos="1551"/>
              <w:tab w:val="right" w:leader="dot" w:pos="10003"/>
            </w:tabs>
            <w:spacing w:before="161" w:after="0" w:line="240" w:lineRule="auto"/>
            <w:ind w:left="1550" w:right="0" w:hanging="361"/>
            <w:jc w:val="left"/>
          </w:pPr>
          <w:r>
            <w:t>Flow Chart</w:t>
          </w:r>
          <w:r>
            <w:tab/>
          </w:r>
          <w:r>
            <w:t>13</w:t>
          </w:r>
        </w:p>
        <w:p>
          <w:pPr>
            <w:pStyle w:val="9"/>
            <w:tabs>
              <w:tab w:val="right" w:leader="dot" w:pos="10003"/>
            </w:tabs>
            <w:spacing w:before="161"/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t>CHAPTER</w:t>
          </w:r>
          <w:r>
            <w:rPr>
              <w:spacing w:val="-1"/>
            </w:rPr>
            <w:t xml:space="preserve"> </w:t>
          </w:r>
          <w:r>
            <w:t>4: INTERNET</w:t>
          </w:r>
          <w:r>
            <w:rPr>
              <w:spacing w:val="-6"/>
            </w:rPr>
            <w:t xml:space="preserve"> </w:t>
          </w:r>
          <w:r>
            <w:t>OF</w:t>
          </w:r>
          <w:r>
            <w:rPr>
              <w:spacing w:val="-4"/>
            </w:rPr>
            <w:t xml:space="preserve"> </w:t>
          </w:r>
          <w:r>
            <w:t>THINGS</w:t>
          </w:r>
          <w:r>
            <w:tab/>
          </w:r>
          <w:r>
            <w:t>15</w:t>
          </w:r>
          <w:r>
            <w:fldChar w:fldCharType="end"/>
          </w:r>
        </w:p>
        <w:p>
          <w:pPr>
            <w:pStyle w:val="10"/>
            <w:numPr>
              <w:ilvl w:val="1"/>
              <w:numId w:val="4"/>
            </w:numPr>
            <w:tabs>
              <w:tab w:val="left" w:pos="1326"/>
              <w:tab w:val="right" w:leader="dot" w:pos="10003"/>
            </w:tabs>
            <w:spacing w:before="154" w:after="0" w:line="240" w:lineRule="auto"/>
            <w:ind w:left="1325" w:right="0" w:hanging="366"/>
            <w:jc w:val="left"/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t>Internet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t>Things</w:t>
          </w:r>
          <w:r>
            <w:tab/>
          </w:r>
          <w:r>
            <w:t>16</w:t>
          </w:r>
          <w:r>
            <w:fldChar w:fldCharType="end"/>
          </w:r>
        </w:p>
        <w:p>
          <w:pPr>
            <w:pStyle w:val="10"/>
            <w:numPr>
              <w:ilvl w:val="1"/>
              <w:numId w:val="4"/>
            </w:numPr>
            <w:tabs>
              <w:tab w:val="left" w:pos="1326"/>
              <w:tab w:val="right" w:leader="dot" w:pos="10003"/>
            </w:tabs>
            <w:spacing w:before="52" w:after="0" w:line="240" w:lineRule="auto"/>
            <w:ind w:left="1325" w:right="0" w:hanging="366"/>
            <w:jc w:val="left"/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IFTTT</w:t>
          </w:r>
          <w:r>
            <w:tab/>
          </w:r>
          <w:r>
            <w:t>16</w:t>
          </w:r>
          <w:r>
            <w:fldChar w:fldCharType="end"/>
          </w:r>
        </w:p>
        <w:p>
          <w:pPr>
            <w:pStyle w:val="10"/>
            <w:numPr>
              <w:ilvl w:val="1"/>
              <w:numId w:val="4"/>
            </w:numPr>
            <w:tabs>
              <w:tab w:val="left" w:pos="1326"/>
              <w:tab w:val="right" w:leader="dot" w:pos="10003"/>
            </w:tabs>
            <w:spacing w:before="72" w:after="0" w:line="240" w:lineRule="auto"/>
            <w:ind w:left="1325" w:right="0" w:hanging="366"/>
            <w:jc w:val="left"/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Google</w:t>
          </w:r>
          <w:r>
            <w:rPr>
              <w:spacing w:val="-16"/>
            </w:rPr>
            <w:t xml:space="preserve"> </w:t>
          </w:r>
          <w:r>
            <w:t>Assistant</w:t>
          </w:r>
          <w:r>
            <w:tab/>
          </w:r>
          <w:r>
            <w:t>16</w:t>
          </w:r>
          <w:r>
            <w:fldChar w:fldCharType="end"/>
          </w:r>
        </w:p>
        <w:p>
          <w:pPr>
            <w:pStyle w:val="9"/>
            <w:tabs>
              <w:tab w:val="right" w:leader="dot" w:pos="9739"/>
            </w:tabs>
            <w:spacing w:before="368"/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CHAPTER</w:t>
          </w:r>
          <w:r>
            <w:rPr>
              <w:spacing w:val="-3"/>
            </w:rPr>
            <w:t xml:space="preserve"> </w:t>
          </w:r>
          <w:r>
            <w:t>5:</w:t>
          </w:r>
          <w:r>
            <w:rPr>
              <w:spacing w:val="-1"/>
            </w:rPr>
            <w:t xml:space="preserve"> </w:t>
          </w:r>
          <w:r>
            <w:t>IMPLEMENTATION</w:t>
          </w:r>
          <w:r>
            <w:tab/>
          </w:r>
          <w:r>
            <w:t>17</w:t>
          </w:r>
          <w:r>
            <w:fldChar w:fldCharType="end"/>
          </w:r>
        </w:p>
        <w:p>
          <w:pPr>
            <w:pStyle w:val="9"/>
            <w:tabs>
              <w:tab w:val="right" w:leader="dot" w:pos="9758"/>
            </w:tabs>
            <w:spacing w:before="165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CHAPTER</w:t>
          </w:r>
          <w:r>
            <w:rPr>
              <w:spacing w:val="-3"/>
            </w:rPr>
            <w:t xml:space="preserve"> </w:t>
          </w:r>
          <w:r>
            <w:t>6:</w:t>
          </w:r>
          <w:r>
            <w:rPr>
              <w:spacing w:val="-3"/>
            </w:rPr>
            <w:t xml:space="preserve"> </w:t>
          </w:r>
          <w:r>
            <w:t>RESULT</w:t>
          </w:r>
          <w:r>
            <w:rPr>
              <w:spacing w:val="-8"/>
            </w:rPr>
            <w:t xml:space="preserve"> </w:t>
          </w:r>
          <w:r>
            <w:t>&amp;</w:t>
          </w:r>
          <w:r>
            <w:rPr>
              <w:spacing w:val="-1"/>
            </w:rPr>
            <w:t xml:space="preserve"> </w:t>
          </w:r>
          <w:r>
            <w:t>DISCUSSIONS</w:t>
          </w:r>
          <w:r>
            <w:tab/>
          </w:r>
          <w:r>
            <w:t>27</w:t>
          </w:r>
          <w:r>
            <w:fldChar w:fldCharType="end"/>
          </w:r>
        </w:p>
        <w:p>
          <w:pPr>
            <w:pStyle w:val="9"/>
            <w:tabs>
              <w:tab w:val="right" w:leader="dot" w:pos="10003"/>
            </w:tabs>
            <w:spacing w:before="166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CHAPTER</w:t>
          </w:r>
          <w:r>
            <w:rPr>
              <w:spacing w:val="-1"/>
            </w:rPr>
            <w:t xml:space="preserve"> </w:t>
          </w:r>
          <w:r>
            <w:t>7: CONCLUSION &amp;</w:t>
          </w:r>
          <w:r>
            <w:rPr>
              <w:spacing w:val="-5"/>
            </w:rPr>
            <w:t xml:space="preserve"> </w:t>
          </w:r>
          <w:r>
            <w:t>FUTURE</w:t>
          </w:r>
          <w:r>
            <w:rPr>
              <w:spacing w:val="3"/>
            </w:rPr>
            <w:t xml:space="preserve"> </w:t>
          </w:r>
          <w:r>
            <w:t>ENHANCEMENT</w:t>
          </w:r>
          <w:r>
            <w:tab/>
          </w:r>
          <w:r>
            <w:t>29</w:t>
          </w:r>
          <w:r>
            <w:fldChar w:fldCharType="end"/>
          </w:r>
        </w:p>
        <w:p>
          <w:pPr>
            <w:pStyle w:val="9"/>
            <w:tabs>
              <w:tab w:val="right" w:leader="dot" w:pos="10003"/>
            </w:tabs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REFERENCES</w:t>
          </w:r>
          <w:r>
            <w:tab/>
          </w:r>
          <w:r>
            <w:t>31</w:t>
          </w:r>
          <w:r>
            <w:fldChar w:fldCharType="end"/>
          </w:r>
        </w:p>
      </w:sdtContent>
    </w:sdt>
    <w:p>
      <w:pPr>
        <w:spacing w:after="0"/>
        <w:sectPr>
          <w:footerReference r:id="rId7" w:type="default"/>
          <w:footerReference r:id="rId8" w:type="even"/>
          <w:pgSz w:w="11920" w:h="16850"/>
          <w:pgMar w:top="1380" w:right="720" w:bottom="1380" w:left="1080" w:header="0" w:footer="1190" w:gutter="0"/>
          <w:pgNumType w:fmt="decimal" w:start="1"/>
          <w:cols w:space="720" w:num="1"/>
        </w:sectPr>
      </w:pPr>
    </w:p>
    <w:p>
      <w:pPr>
        <w:spacing w:before="77"/>
        <w:ind w:left="2592" w:right="2230" w:firstLine="0"/>
        <w:jc w:val="center"/>
        <w:rPr>
          <w:b/>
          <w:sz w:val="28"/>
        </w:rPr>
      </w:pPr>
      <w:r>
        <w:rPr>
          <w:b/>
          <w:color w:val="4F81BB"/>
          <w:sz w:val="28"/>
        </w:rPr>
        <w:t>LIST</w:t>
      </w:r>
      <w:r>
        <w:rPr>
          <w:b/>
          <w:color w:val="4F81BB"/>
          <w:spacing w:val="-9"/>
          <w:sz w:val="28"/>
        </w:rPr>
        <w:t xml:space="preserve"> </w:t>
      </w:r>
      <w:r>
        <w:rPr>
          <w:b/>
          <w:color w:val="4F81BB"/>
          <w:sz w:val="28"/>
        </w:rPr>
        <w:t>OF</w:t>
      </w:r>
      <w:r>
        <w:rPr>
          <w:b/>
          <w:color w:val="4F81BB"/>
          <w:spacing w:val="-12"/>
          <w:sz w:val="28"/>
        </w:rPr>
        <w:t xml:space="preserve"> </w:t>
      </w:r>
      <w:r>
        <w:rPr>
          <w:b/>
          <w:color w:val="4F81BB"/>
          <w:sz w:val="28"/>
        </w:rPr>
        <w:t>FIGURES</w:t>
      </w:r>
    </w:p>
    <w:p>
      <w:pPr>
        <w:tabs>
          <w:tab w:val="left" w:leader="dot" w:pos="9527"/>
        </w:tabs>
        <w:spacing w:before="174"/>
        <w:ind w:left="684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3.1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Block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Diagram</w:t>
      </w:r>
      <w:r>
        <w:rPr>
          <w:i/>
          <w:sz w:val="24"/>
        </w:rPr>
        <w:tab/>
      </w:r>
      <w:r>
        <w:rPr>
          <w:i/>
          <w:sz w:val="24"/>
        </w:rPr>
        <w:t>12</w:t>
      </w:r>
    </w:p>
    <w:p>
      <w:pPr>
        <w:pStyle w:val="6"/>
        <w:spacing w:before="10"/>
        <w:rPr>
          <w:i/>
          <w:sz w:val="34"/>
        </w:rPr>
      </w:pPr>
    </w:p>
    <w:p>
      <w:pPr>
        <w:tabs>
          <w:tab w:val="left" w:leader="dot" w:pos="9542"/>
        </w:tabs>
        <w:spacing w:before="0"/>
        <w:ind w:left="684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3.2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Circuit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diagram</w:t>
      </w:r>
      <w:r>
        <w:rPr>
          <w:i/>
          <w:sz w:val="24"/>
        </w:rPr>
        <w:tab/>
      </w:r>
      <w:r>
        <w:rPr>
          <w:i/>
          <w:sz w:val="24"/>
        </w:rPr>
        <w:t>13</w:t>
      </w:r>
    </w:p>
    <w:p>
      <w:pPr>
        <w:pStyle w:val="6"/>
        <w:spacing w:before="7"/>
        <w:rPr>
          <w:i/>
          <w:sz w:val="34"/>
        </w:rPr>
      </w:pPr>
    </w:p>
    <w:p>
      <w:pPr>
        <w:tabs>
          <w:tab w:val="left" w:leader="dot" w:pos="9525"/>
        </w:tabs>
        <w:spacing w:before="0"/>
        <w:ind w:left="684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3.3</w:t>
      </w:r>
      <w:r>
        <w:rPr>
          <w:i/>
          <w:spacing w:val="115"/>
          <w:sz w:val="24"/>
        </w:rPr>
        <w:t xml:space="preserve"> </w:t>
      </w:r>
      <w:r>
        <w:rPr>
          <w:i/>
          <w:sz w:val="24"/>
        </w:rPr>
        <w:t>Flow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chart</w:t>
      </w:r>
      <w:r>
        <w:rPr>
          <w:i/>
          <w:sz w:val="24"/>
        </w:rPr>
        <w:tab/>
      </w:r>
      <w:r>
        <w:rPr>
          <w:i/>
          <w:sz w:val="24"/>
        </w:rPr>
        <w:t>14</w:t>
      </w:r>
    </w:p>
    <w:p>
      <w:pPr>
        <w:pStyle w:val="6"/>
        <w:rPr>
          <w:i/>
          <w:sz w:val="26"/>
        </w:rPr>
      </w:pPr>
    </w:p>
    <w:p>
      <w:pPr>
        <w:tabs>
          <w:tab w:val="left" w:leader="dot" w:pos="9503"/>
        </w:tabs>
        <w:spacing w:before="157"/>
        <w:ind w:left="684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5.1: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ESP8266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NodeMCU</w:t>
      </w:r>
      <w:r>
        <w:rPr>
          <w:i/>
          <w:sz w:val="24"/>
        </w:rPr>
        <w:tab/>
      </w:r>
      <w:r>
        <w:rPr>
          <w:i/>
          <w:sz w:val="24"/>
        </w:rPr>
        <w:t>18</w:t>
      </w:r>
    </w:p>
    <w:p>
      <w:pPr>
        <w:pStyle w:val="6"/>
        <w:rPr>
          <w:i/>
          <w:sz w:val="26"/>
        </w:rPr>
      </w:pPr>
    </w:p>
    <w:p>
      <w:pPr>
        <w:tabs>
          <w:tab w:val="left" w:leader="dot" w:pos="9503"/>
        </w:tabs>
        <w:spacing w:before="157"/>
        <w:ind w:left="684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5.2: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Relay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Module</w:t>
      </w:r>
      <w:r>
        <w:rPr>
          <w:i/>
          <w:sz w:val="24"/>
        </w:rPr>
        <w:tab/>
      </w:r>
      <w:r>
        <w:rPr>
          <w:i/>
          <w:sz w:val="24"/>
        </w:rPr>
        <w:t>19</w:t>
      </w:r>
    </w:p>
    <w:p>
      <w:pPr>
        <w:pStyle w:val="6"/>
        <w:rPr>
          <w:i/>
          <w:sz w:val="26"/>
        </w:rPr>
      </w:pPr>
    </w:p>
    <w:p>
      <w:pPr>
        <w:tabs>
          <w:tab w:val="left" w:leader="dot" w:pos="9503"/>
        </w:tabs>
        <w:spacing w:before="158"/>
        <w:ind w:left="684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5.3: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Jumper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Wire</w:t>
      </w:r>
      <w:r>
        <w:rPr>
          <w:i/>
          <w:sz w:val="24"/>
        </w:rPr>
        <w:tab/>
      </w:r>
      <w:r>
        <w:rPr>
          <w:i/>
          <w:sz w:val="24"/>
        </w:rPr>
        <w:t>19</w:t>
      </w:r>
    </w:p>
    <w:p>
      <w:pPr>
        <w:pStyle w:val="6"/>
        <w:rPr>
          <w:i/>
          <w:sz w:val="26"/>
        </w:rPr>
      </w:pPr>
    </w:p>
    <w:p>
      <w:pPr>
        <w:tabs>
          <w:tab w:val="left" w:leader="dot" w:pos="9503"/>
        </w:tabs>
        <w:spacing w:before="155"/>
        <w:ind w:left="684" w:right="0" w:firstLine="0"/>
        <w:jc w:val="left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5.4: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Bread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Board</w:t>
      </w:r>
      <w:r>
        <w:rPr>
          <w:i/>
          <w:sz w:val="24"/>
        </w:rPr>
        <w:tab/>
      </w:r>
      <w:r>
        <w:rPr>
          <w:i/>
          <w:sz w:val="24"/>
        </w:rPr>
        <w:t>20</w:t>
      </w:r>
    </w:p>
    <w:p>
      <w:pPr>
        <w:spacing w:after="0"/>
        <w:jc w:val="left"/>
        <w:rPr>
          <w:sz w:val="24"/>
        </w:rPr>
        <w:sectPr>
          <w:pgSz w:w="11920" w:h="16850"/>
          <w:pgMar w:top="1300" w:right="720" w:bottom="1380" w:left="1080" w:header="0" w:footer="1190" w:gutter="0"/>
          <w:pgNumType w:fmt="decimal"/>
          <w:cols w:space="720" w:num="1"/>
        </w:sect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spacing w:before="1"/>
        <w:rPr>
          <w:i/>
        </w:rPr>
      </w:pPr>
    </w:p>
    <w:p>
      <w:pPr>
        <w:pStyle w:val="2"/>
        <w:spacing w:before="89"/>
        <w:ind w:left="2720" w:right="2230"/>
      </w:pPr>
      <w:bookmarkStart w:id="2" w:name="_TOC_250013"/>
      <w:r>
        <w:t>CHAPTER</w:t>
      </w:r>
      <w:r>
        <w:rPr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bookmarkEnd w:id="2"/>
      <w:r>
        <w:t>INTRODUCTION</w:t>
      </w:r>
    </w:p>
    <w:p>
      <w:pPr>
        <w:spacing w:after="0"/>
        <w:sectPr>
          <w:pgSz w:w="11920" w:h="16850"/>
          <w:pgMar w:top="1600" w:right="720" w:bottom="1380" w:left="1080" w:header="0" w:footer="1190" w:gutter="0"/>
          <w:pgNumType w:fmt="decimal"/>
          <w:cols w:space="720" w:num="1"/>
        </w:sectPr>
      </w:pPr>
    </w:p>
    <w:p>
      <w:pPr>
        <w:pStyle w:val="14"/>
        <w:numPr>
          <w:ilvl w:val="2"/>
          <w:numId w:val="4"/>
        </w:numPr>
        <w:tabs>
          <w:tab w:val="left" w:pos="4365"/>
        </w:tabs>
        <w:spacing w:before="63" w:after="0" w:line="240" w:lineRule="auto"/>
        <w:ind w:left="4364" w:right="0" w:hanging="361"/>
        <w:jc w:val="left"/>
        <w:rPr>
          <w:b/>
          <w:sz w:val="28"/>
        </w:rPr>
      </w:pPr>
      <w:r>
        <w:rPr>
          <w:b/>
          <w:sz w:val="28"/>
        </w:rPr>
        <w:t>INTRODUCTION</w:t>
      </w:r>
    </w:p>
    <w:p>
      <w:pPr>
        <w:pStyle w:val="6"/>
        <w:spacing w:before="10"/>
        <w:rPr>
          <w:b/>
          <w:sz w:val="23"/>
        </w:rPr>
      </w:pPr>
    </w:p>
    <w:p>
      <w:pPr>
        <w:pStyle w:val="6"/>
        <w:spacing w:line="276" w:lineRule="auto"/>
        <w:ind w:left="746" w:right="242" w:firstLine="652"/>
        <w:jc w:val="both"/>
      </w:pP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ever-evolving</w:t>
      </w:r>
      <w:r>
        <w:rPr>
          <w:spacing w:val="-11"/>
        </w:rPr>
        <w:t xml:space="preserve"> </w:t>
      </w:r>
      <w:r>
        <w:t>landscape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modern</w:t>
      </w:r>
      <w:r>
        <w:rPr>
          <w:spacing w:val="-12"/>
        </w:rPr>
        <w:t xml:space="preserve"> </w:t>
      </w:r>
      <w:r>
        <w:t>technology,</w:t>
      </w:r>
      <w:r>
        <w:rPr>
          <w:spacing w:val="-11"/>
        </w:rPr>
        <w:t xml:space="preserve"> </w:t>
      </w:r>
      <w:r>
        <w:t>voice-controlled</w:t>
      </w:r>
      <w:r>
        <w:rPr>
          <w:spacing w:val="-12"/>
        </w:rPr>
        <w:t xml:space="preserve"> </w:t>
      </w:r>
      <w:r>
        <w:t>home</w:t>
      </w:r>
      <w:r>
        <w:rPr>
          <w:spacing w:val="-11"/>
        </w:rPr>
        <w:t xml:space="preserve"> </w:t>
      </w:r>
      <w:r>
        <w:t>automation</w:t>
      </w:r>
      <w:r>
        <w:rPr>
          <w:spacing w:val="-58"/>
        </w:rPr>
        <w:t xml:space="preserve"> </w:t>
      </w:r>
      <w:r>
        <w:t>stands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forefront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innovation,</w:t>
      </w:r>
      <w:r>
        <w:rPr>
          <w:spacing w:val="-7"/>
        </w:rPr>
        <w:t xml:space="preserve"> </w:t>
      </w:r>
      <w:r>
        <w:t>revolutionizing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interact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living</w:t>
      </w:r>
      <w:r>
        <w:rPr>
          <w:spacing w:val="-9"/>
        </w:rPr>
        <w:t xml:space="preserve"> </w:t>
      </w:r>
      <w:r>
        <w:t>spaces.</w:t>
      </w:r>
      <w:r>
        <w:rPr>
          <w:spacing w:val="-58"/>
        </w:rPr>
        <w:t xml:space="preserve"> </w:t>
      </w:r>
      <w:r>
        <w:t>This cutting-edge technology seamlessly integrates the power of voice recognition with smart</w:t>
      </w:r>
      <w:r>
        <w:rPr>
          <w:spacing w:val="1"/>
        </w:rPr>
        <w:t xml:space="preserve"> </w:t>
      </w:r>
      <w:r>
        <w:t>home devices, enabling users to effortlessly control various aspects of their homes through</w:t>
      </w:r>
      <w:r>
        <w:rPr>
          <w:spacing w:val="1"/>
        </w:rPr>
        <w:t xml:space="preserve"> </w:t>
      </w:r>
      <w:r>
        <w:t>simple vocal commands. Imagine a home where lights, thermostats, security systems, and</w:t>
      </w:r>
      <w:r>
        <w:rPr>
          <w:spacing w:val="1"/>
        </w:rPr>
        <w:t xml:space="preserve"> </w:t>
      </w:r>
      <w:r>
        <w:t>entertainment devices respond intuitively to your voice, creating a personalized and hands-free</w:t>
      </w:r>
      <w:r>
        <w:rPr>
          <w:spacing w:val="-57"/>
        </w:rPr>
        <w:t xml:space="preserve"> </w:t>
      </w:r>
      <w:r>
        <w:t>environment. This transformative capability not only enhances convenience but also marks a</w:t>
      </w:r>
      <w:r>
        <w:rPr>
          <w:spacing w:val="1"/>
        </w:rPr>
        <w:t xml:space="preserve"> </w:t>
      </w:r>
      <w:r>
        <w:rPr>
          <w:spacing w:val="-1"/>
        </w:rPr>
        <w:t>significant</w:t>
      </w:r>
      <w:r>
        <w:rPr>
          <w:spacing w:val="-7"/>
        </w:rPr>
        <w:t xml:space="preserve"> </w:t>
      </w:r>
      <w:r>
        <w:rPr>
          <w:spacing w:val="-1"/>
        </w:rPr>
        <w:t>stride</w:t>
      </w:r>
      <w:r>
        <w:rPr>
          <w:spacing w:val="-8"/>
        </w:rPr>
        <w:t xml:space="preserve"> </w:t>
      </w:r>
      <w:r>
        <w:rPr>
          <w:spacing w:val="-1"/>
        </w:rPr>
        <w:t>towards</w:t>
      </w:r>
      <w:r>
        <w:rPr>
          <w:spacing w:val="-5"/>
        </w:rPr>
        <w:t xml:space="preserve"> </w:t>
      </w:r>
      <w:r>
        <w:rPr>
          <w:spacing w:val="-1"/>
        </w:rPr>
        <w:t>creating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accessible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inclusive</w:t>
      </w:r>
      <w:r>
        <w:rPr>
          <w:spacing w:val="-9"/>
        </w:rPr>
        <w:t xml:space="preserve"> </w:t>
      </w:r>
      <w:r>
        <w:t>living</w:t>
      </w:r>
      <w:r>
        <w:rPr>
          <w:spacing w:val="-7"/>
        </w:rPr>
        <w:t xml:space="preserve"> </w:t>
      </w:r>
      <w:r>
        <w:t>spaces.</w:t>
      </w:r>
      <w:r>
        <w:rPr>
          <w:spacing w:val="-1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delve</w:t>
      </w:r>
      <w:r>
        <w:rPr>
          <w:spacing w:val="-8"/>
        </w:rPr>
        <w:t xml:space="preserve"> </w:t>
      </w:r>
      <w:r>
        <w:t>into</w:t>
      </w:r>
      <w:r>
        <w:rPr>
          <w:spacing w:val="-5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voice-controlled</w:t>
      </w:r>
      <w:r>
        <w:rPr>
          <w:spacing w:val="-7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automation,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boundaries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fiction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reality</w:t>
      </w:r>
      <w:r>
        <w:rPr>
          <w:spacing w:val="-57"/>
        </w:rPr>
        <w:t xml:space="preserve"> </w:t>
      </w:r>
      <w:r>
        <w:t>blur,</w:t>
      </w:r>
      <w:r>
        <w:rPr>
          <w:spacing w:val="-2"/>
        </w:rPr>
        <w:t xml:space="preserve"> </w:t>
      </w:r>
      <w:r>
        <w:t>promising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future where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"smart home"</w:t>
      </w:r>
      <w:r>
        <w:rPr>
          <w:spacing w:val="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entirely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dimension.</w:t>
      </w:r>
    </w:p>
    <w:p>
      <w:pPr>
        <w:pStyle w:val="6"/>
        <w:spacing w:before="11"/>
        <w:rPr>
          <w:sz w:val="23"/>
        </w:rPr>
      </w:pPr>
    </w:p>
    <w:p>
      <w:pPr>
        <w:pStyle w:val="3"/>
        <w:numPr>
          <w:ilvl w:val="1"/>
          <w:numId w:val="5"/>
        </w:numPr>
        <w:tabs>
          <w:tab w:val="left" w:pos="747"/>
        </w:tabs>
        <w:spacing w:before="0" w:after="0" w:line="240" w:lineRule="auto"/>
        <w:ind w:left="746" w:right="0" w:hanging="361"/>
        <w:jc w:val="both"/>
      </w:pPr>
      <w:bookmarkStart w:id="3" w:name="_TOC_250012"/>
      <w:bookmarkEnd w:id="3"/>
      <w:r>
        <w:t>Purpose</w:t>
      </w:r>
    </w:p>
    <w:p>
      <w:pPr>
        <w:pStyle w:val="6"/>
        <w:spacing w:before="22" w:line="276" w:lineRule="auto"/>
        <w:ind w:left="746" w:right="242" w:firstLine="719"/>
        <w:jc w:val="both"/>
      </w:pPr>
      <w:r>
        <w:t>The</w:t>
      </w:r>
      <w:r>
        <w:rPr>
          <w:spacing w:val="-8"/>
        </w:rPr>
        <w:t xml:space="preserve"> </w:t>
      </w:r>
      <w:r>
        <w:t>purpose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integrating</w:t>
      </w:r>
      <w:r>
        <w:rPr>
          <w:spacing w:val="-7"/>
        </w:rPr>
        <w:t xml:space="preserve"> </w:t>
      </w:r>
      <w:r>
        <w:t>voice-controlled</w:t>
      </w:r>
      <w:r>
        <w:rPr>
          <w:spacing w:val="-7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automation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ESP8266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57"/>
        </w:rPr>
        <w:t xml:space="preserve"> </w:t>
      </w:r>
      <w:r>
        <w:t>a user-friendly, interconnected, and energy-efficient living space. This technology not only</w:t>
      </w:r>
      <w:r>
        <w:rPr>
          <w:spacing w:val="1"/>
        </w:rPr>
        <w:t xml:space="preserve"> </w:t>
      </w:r>
      <w:r>
        <w:t>simplifies</w:t>
      </w:r>
      <w:r>
        <w:rPr>
          <w:spacing w:val="-5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aligns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growing</w:t>
      </w:r>
      <w:r>
        <w:rPr>
          <w:spacing w:val="-4"/>
        </w:rPr>
        <w:t xml:space="preserve"> </w:t>
      </w:r>
      <w:r>
        <w:t>trend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homes, offering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glimpse</w:t>
      </w:r>
      <w:r>
        <w:rPr>
          <w:spacing w:val="-57"/>
        </w:rPr>
        <w:t xml:space="preserve"> </w:t>
      </w:r>
      <w:r>
        <w:t>into the future of intuitive and responsive household management. voice-controlled home</w:t>
      </w:r>
      <w:r>
        <w:rPr>
          <w:spacing w:val="1"/>
        </w:rPr>
        <w:t xml:space="preserve"> </w:t>
      </w:r>
      <w:r>
        <w:t>automation fosters a seamless integration of various smart devices within a household. The</w:t>
      </w:r>
      <w:r>
        <w:rPr>
          <w:spacing w:val="1"/>
        </w:rPr>
        <w:t xml:space="preserve"> </w:t>
      </w:r>
      <w:r>
        <w:t>ESP8266, a versatile and cost-effective Wi-Fi module, serves as a key component in this</w:t>
      </w:r>
      <w:r>
        <w:rPr>
          <w:spacing w:val="1"/>
        </w:rPr>
        <w:t xml:space="preserve"> </w:t>
      </w:r>
      <w:r>
        <w:t>ecosystem,</w:t>
      </w:r>
      <w:r>
        <w:rPr>
          <w:spacing w:val="-15"/>
        </w:rPr>
        <w:t xml:space="preserve"> </w:t>
      </w:r>
      <w:r>
        <w:t>facilitating</w:t>
      </w:r>
      <w:r>
        <w:rPr>
          <w:spacing w:val="-14"/>
        </w:rPr>
        <w:t xml:space="preserve"> </w:t>
      </w:r>
      <w:r>
        <w:t>communication</w:t>
      </w:r>
      <w:r>
        <w:rPr>
          <w:spacing w:val="-14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devices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central</w:t>
      </w:r>
      <w:r>
        <w:rPr>
          <w:spacing w:val="-14"/>
        </w:rPr>
        <w:t xml:space="preserve"> </w:t>
      </w:r>
      <w:r>
        <w:t>control</w:t>
      </w:r>
      <w:r>
        <w:rPr>
          <w:spacing w:val="-14"/>
        </w:rPr>
        <w:t xml:space="preserve"> </w:t>
      </w:r>
      <w:r>
        <w:t>system.</w:t>
      </w:r>
      <w:r>
        <w:rPr>
          <w:spacing w:val="-58"/>
        </w:rPr>
        <w:t xml:space="preserve"> </w:t>
      </w:r>
      <w:r>
        <w:t>This interoperability ensures that lights, thermostats, security cameras, and other smart devices</w:t>
      </w:r>
      <w:r>
        <w:rPr>
          <w:spacing w:val="-57"/>
        </w:rPr>
        <w:t xml:space="preserve"> </w:t>
      </w:r>
      <w:r>
        <w:t>can be synchronized and controlled harmoniously through voice commands. Additionally, the</w:t>
      </w:r>
      <w:r>
        <w:rPr>
          <w:spacing w:val="1"/>
        </w:rPr>
        <w:t xml:space="preserve"> </w:t>
      </w:r>
      <w:r>
        <w:t>centralized control provided by voice automation systems allows users to monitor and adjust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environment remotely,</w:t>
      </w:r>
      <w:r>
        <w:rPr>
          <w:spacing w:val="-1"/>
        </w:rPr>
        <w:t xml:space="preserve"> </w:t>
      </w:r>
      <w:r>
        <w:t>enhancing security</w:t>
      </w:r>
      <w:r>
        <w:rPr>
          <w:spacing w:val="-1"/>
        </w:rPr>
        <w:t xml:space="preserve"> </w:t>
      </w:r>
      <w:r>
        <w:t>and peace</w:t>
      </w:r>
      <w:r>
        <w:rPr>
          <w:spacing w:val="-2"/>
        </w:rPr>
        <w:t xml:space="preserve"> </w:t>
      </w:r>
      <w:r>
        <w:t>of mind</w:t>
      </w:r>
    </w:p>
    <w:p>
      <w:pPr>
        <w:pStyle w:val="6"/>
        <w:spacing w:before="1"/>
        <w:ind w:left="691"/>
      </w:pPr>
      <w:r>
        <w:t>.</w:t>
      </w:r>
    </w:p>
    <w:p>
      <w:pPr>
        <w:pStyle w:val="6"/>
        <w:spacing w:before="8"/>
        <w:rPr>
          <w:sz w:val="27"/>
        </w:rPr>
      </w:pPr>
    </w:p>
    <w:p>
      <w:pPr>
        <w:pStyle w:val="3"/>
        <w:numPr>
          <w:ilvl w:val="1"/>
          <w:numId w:val="5"/>
        </w:numPr>
        <w:tabs>
          <w:tab w:val="left" w:pos="680"/>
        </w:tabs>
        <w:spacing w:before="1" w:after="0" w:line="240" w:lineRule="auto"/>
        <w:ind w:left="679" w:right="0" w:hanging="361"/>
        <w:jc w:val="both"/>
      </w:pPr>
      <w:bookmarkStart w:id="4" w:name="_TOC_250011"/>
      <w:r>
        <w:rPr>
          <w:spacing w:val="-1"/>
        </w:rPr>
        <w:t>Intended</w:t>
      </w:r>
      <w:r>
        <w:rPr>
          <w:spacing w:val="-13"/>
        </w:rPr>
        <w:t xml:space="preserve"> </w:t>
      </w:r>
      <w:bookmarkEnd w:id="4"/>
      <w:r>
        <w:t>Audience</w:t>
      </w:r>
    </w:p>
    <w:p>
      <w:pPr>
        <w:pStyle w:val="6"/>
        <w:spacing w:before="21" w:line="276" w:lineRule="auto"/>
        <w:ind w:left="746" w:right="245" w:firstLine="292"/>
        <w:jc w:val="both"/>
      </w:pPr>
      <w:r>
        <w:t>The intended audience for "Voice-Controlled Smart Home Automation with ESP8266"</w:t>
      </w:r>
      <w:r>
        <w:rPr>
          <w:spacing w:val="1"/>
        </w:rPr>
        <w:t xml:space="preserve"> </w:t>
      </w:r>
      <w:r>
        <w:t>comprises a diverse range of individuals and groups interested in smart home technology,</w:t>
      </w:r>
      <w:r>
        <w:rPr>
          <w:spacing w:val="1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enthusiasts,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seeking</w:t>
      </w:r>
      <w:r>
        <w:rPr>
          <w:spacing w:val="-2"/>
        </w:rPr>
        <w:t xml:space="preserve"> </w:t>
      </w:r>
      <w:r>
        <w:t>innovative</w:t>
      </w:r>
      <w:r>
        <w:rPr>
          <w:spacing w:val="-5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management.</w:t>
      </w:r>
      <w:r>
        <w:rPr>
          <w:spacing w:val="-5"/>
        </w:rPr>
        <w:t xml:space="preserve"> </w:t>
      </w:r>
      <w:r>
        <w:t>Specific</w:t>
      </w:r>
      <w:r>
        <w:rPr>
          <w:spacing w:val="-57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audiences</w:t>
      </w:r>
      <w:r>
        <w:rPr>
          <w:spacing w:val="-1"/>
        </w:rPr>
        <w:t xml:space="preserve"> </w:t>
      </w:r>
      <w:r>
        <w:t>include: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line="276" w:lineRule="auto"/>
        <w:ind w:left="746" w:right="247"/>
        <w:jc w:val="both"/>
      </w:pPr>
      <w:r>
        <w:t>Smart Home Enthusiasts: Individuals who have a keen interest in adopting and exploring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spaces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convenience</w:t>
      </w:r>
      <w:r>
        <w:rPr>
          <w:spacing w:val="-2"/>
        </w:rPr>
        <w:t xml:space="preserve"> </w:t>
      </w:r>
      <w:r>
        <w:t>of voice-controlled automation.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line="276" w:lineRule="auto"/>
        <w:ind w:left="746" w:right="250"/>
        <w:jc w:val="both"/>
      </w:pPr>
      <w:r>
        <w:t>Technology</w:t>
      </w:r>
      <w:r>
        <w:rPr>
          <w:spacing w:val="1"/>
        </w:rPr>
        <w:t xml:space="preserve"> </w:t>
      </w:r>
      <w:r>
        <w:t>Enthusiasts:</w:t>
      </w:r>
      <w:r>
        <w:rPr>
          <w:spacing w:val="1"/>
        </w:rPr>
        <w:t xml:space="preserve"> </w:t>
      </w:r>
      <w:r>
        <w:t>Technologically</w:t>
      </w:r>
      <w:r>
        <w:rPr>
          <w:spacing w:val="1"/>
        </w:rPr>
        <w:t xml:space="preserve"> </w:t>
      </w:r>
      <w:r>
        <w:t>inclined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curious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 of voice control and IoT devices, seeking to stay updated on the latest innovations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trends in home automation.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line="276" w:lineRule="auto"/>
        <w:ind w:left="746" w:right="242"/>
        <w:jc w:val="both"/>
      </w:pPr>
      <w:r>
        <w:t>Homeowners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Residents:</w:t>
      </w:r>
      <w:r>
        <w:rPr>
          <w:spacing w:val="-6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looking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user-friendly</w:t>
      </w:r>
      <w:r>
        <w:rPr>
          <w:spacing w:val="-4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manage</w:t>
      </w:r>
      <w:r>
        <w:rPr>
          <w:spacing w:val="-5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homes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efficiently,</w:t>
      </w:r>
      <w:r>
        <w:rPr>
          <w:spacing w:val="-5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hands-free</w:t>
      </w:r>
      <w:r>
        <w:rPr>
          <w:spacing w:val="-6"/>
        </w:rPr>
        <w:t xml:space="preserve"> </w:t>
      </w:r>
      <w:r>
        <w:t>convenience</w:t>
      </w:r>
      <w:r>
        <w:rPr>
          <w:spacing w:val="-5"/>
        </w:rPr>
        <w:t xml:space="preserve"> </w:t>
      </w:r>
      <w:r>
        <w:t>offered</w:t>
      </w:r>
      <w:r>
        <w:rPr>
          <w:spacing w:val="-6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voice-controlled</w:t>
      </w:r>
      <w:r>
        <w:rPr>
          <w:spacing w:val="-1"/>
        </w:rPr>
        <w:t xml:space="preserve"> </w:t>
      </w:r>
      <w:r>
        <w:t>systems.</w:t>
      </w:r>
    </w:p>
    <w:p>
      <w:pPr>
        <w:spacing w:after="0" w:line="276" w:lineRule="auto"/>
        <w:jc w:val="both"/>
        <w:sectPr>
          <w:pgSz w:w="11920" w:h="16850"/>
          <w:pgMar w:top="1480" w:right="720" w:bottom="1380" w:left="1080" w:header="0" w:footer="1190" w:gutter="0"/>
          <w:pgNumType w:fmt="decimal"/>
          <w:cols w:space="720" w:num="1"/>
        </w:sectPr>
      </w:pPr>
    </w:p>
    <w:p>
      <w:pPr>
        <w:pStyle w:val="6"/>
        <w:spacing w:before="7"/>
        <w:rPr>
          <w:sz w:val="14"/>
        </w:rPr>
      </w:pPr>
    </w:p>
    <w:p>
      <w:pPr>
        <w:pStyle w:val="6"/>
        <w:spacing w:before="90" w:line="276" w:lineRule="auto"/>
        <w:ind w:left="746" w:right="247"/>
        <w:jc w:val="both"/>
      </w:pPr>
      <w:r>
        <w:t>Developers and Programmers: Software developers and programmers interested in exploring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codebase,</w:t>
      </w:r>
      <w:r>
        <w:rPr>
          <w:spacing w:val="-4"/>
        </w:rPr>
        <w:t xml:space="preserve"> </w:t>
      </w:r>
      <w:r>
        <w:t>algorithms,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aspects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integrating</w:t>
      </w:r>
      <w:r>
        <w:rPr>
          <w:spacing w:val="-6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recognition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automation</w:t>
      </w:r>
      <w:r>
        <w:rPr>
          <w:spacing w:val="-57"/>
        </w:rPr>
        <w:t xml:space="preserve"> </w:t>
      </w:r>
      <w:r>
        <w:t>capabilities</w:t>
      </w:r>
      <w:r>
        <w:rPr>
          <w:spacing w:val="-1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ESP8266 microcontroller.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line="276" w:lineRule="auto"/>
        <w:ind w:left="746" w:right="245"/>
        <w:jc w:val="both"/>
      </w:pPr>
      <w:r>
        <w:t>Educational Institutions: Students and educators in the fields of electronics, IoT, and home</w:t>
      </w:r>
      <w:r>
        <w:rPr>
          <w:spacing w:val="1"/>
        </w:rPr>
        <w:t xml:space="preserve"> </w:t>
      </w:r>
      <w:r>
        <w:t>automation who may find the project valuable for learning and practical applications in their</w:t>
      </w:r>
      <w:r>
        <w:rPr>
          <w:spacing w:val="1"/>
        </w:rPr>
        <w:t xml:space="preserve"> </w:t>
      </w:r>
      <w:r>
        <w:t>coursework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research.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line="276" w:lineRule="auto"/>
        <w:ind w:left="746" w:right="247"/>
        <w:jc w:val="both"/>
      </w:pPr>
      <w:r>
        <w:t>IoT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Professionals:</w:t>
      </w:r>
      <w:r>
        <w:rPr>
          <w:spacing w:val="1"/>
        </w:rPr>
        <w:t xml:space="preserve"> </w:t>
      </w:r>
      <w:r>
        <w:t>Professionals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 industry who seek insights into innovative technologies, potential applications, and</w:t>
      </w:r>
      <w:r>
        <w:rPr>
          <w:spacing w:val="-57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implementations</w:t>
      </w:r>
      <w:r>
        <w:rPr>
          <w:spacing w:val="-1"/>
        </w:rPr>
        <w:t xml:space="preserve"> </w:t>
      </w:r>
      <w:r>
        <w:t>using ESP8266.</w:t>
      </w:r>
    </w:p>
    <w:p>
      <w:pPr>
        <w:pStyle w:val="6"/>
        <w:spacing w:before="8"/>
        <w:rPr>
          <w:sz w:val="27"/>
        </w:rPr>
      </w:pPr>
    </w:p>
    <w:p>
      <w:pPr>
        <w:pStyle w:val="6"/>
        <w:spacing w:line="276" w:lineRule="auto"/>
        <w:ind w:left="746" w:right="241"/>
        <w:jc w:val="both"/>
      </w:pPr>
      <w:r>
        <w:t>By targeting these audiences, the project aims to cater to a broad spectrum of individuals with</w:t>
      </w:r>
      <w:r>
        <w:rPr>
          <w:spacing w:val="1"/>
        </w:rPr>
        <w:t xml:space="preserve"> </w:t>
      </w:r>
      <w:r>
        <w:t>varying levels of technical expertise and interests in the realm of voice-controlled smart home</w:t>
      </w:r>
      <w:r>
        <w:rPr>
          <w:spacing w:val="1"/>
        </w:rPr>
        <w:t xml:space="preserve"> </w:t>
      </w:r>
      <w:r>
        <w:t>automation.</w:t>
      </w:r>
    </w:p>
    <w:p>
      <w:pPr>
        <w:pStyle w:val="6"/>
        <w:spacing w:before="7"/>
        <w:rPr>
          <w:sz w:val="27"/>
        </w:rPr>
      </w:pPr>
    </w:p>
    <w:p>
      <w:pPr>
        <w:pStyle w:val="3"/>
        <w:ind w:left="1106"/>
      </w:pPr>
      <w:bookmarkStart w:id="5" w:name="_TOC_250010"/>
      <w:r>
        <w:t>1.3.</w:t>
      </w:r>
      <w:r>
        <w:rPr>
          <w:spacing w:val="-1"/>
        </w:rPr>
        <w:t xml:space="preserve"> </w:t>
      </w:r>
      <w:bookmarkEnd w:id="5"/>
      <w:r>
        <w:t>Scope</w:t>
      </w:r>
    </w:p>
    <w:p>
      <w:pPr>
        <w:pStyle w:val="6"/>
        <w:spacing w:before="10"/>
        <w:rPr>
          <w:b/>
          <w:sz w:val="35"/>
        </w:rPr>
      </w:pPr>
    </w:p>
    <w:p>
      <w:pPr>
        <w:pStyle w:val="6"/>
        <w:spacing w:line="276" w:lineRule="auto"/>
        <w:ind w:left="746" w:right="243" w:firstLine="292"/>
        <w:jc w:val="both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scope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"Voice-Controlled</w:t>
      </w:r>
      <w:r>
        <w:rPr>
          <w:spacing w:val="-11"/>
        </w:rPr>
        <w:t xml:space="preserve"> </w:t>
      </w:r>
      <w:r>
        <w:rPr>
          <w:spacing w:val="-1"/>
        </w:rPr>
        <w:t>Smart</w:t>
      </w:r>
      <w:r>
        <w:rPr>
          <w:spacing w:val="-12"/>
        </w:rPr>
        <w:t xml:space="preserve"> </w:t>
      </w:r>
      <w:r>
        <w:rPr>
          <w:spacing w:val="-1"/>
        </w:rPr>
        <w:t>Home</w:t>
      </w:r>
      <w:r>
        <w:rPr>
          <w:spacing w:val="-23"/>
        </w:rPr>
        <w:t xml:space="preserve"> </w:t>
      </w:r>
      <w:r>
        <w:rPr>
          <w:spacing w:val="-1"/>
        </w:rPr>
        <w:t>Automation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ESP8266"</w:t>
      </w:r>
      <w:r>
        <w:rPr>
          <w:spacing w:val="-12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broad</w:t>
      </w:r>
      <w:r>
        <w:rPr>
          <w:spacing w:val="-57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encompasses</w:t>
      </w:r>
      <w:r>
        <w:rPr>
          <w:spacing w:val="-13"/>
        </w:rPr>
        <w:t xml:space="preserve"> </w:t>
      </w:r>
      <w:r>
        <w:rPr>
          <w:spacing w:val="-1"/>
        </w:rPr>
        <w:t>various</w:t>
      </w:r>
      <w:r>
        <w:rPr>
          <w:spacing w:val="-10"/>
        </w:rPr>
        <w:t xml:space="preserve"> </w:t>
      </w:r>
      <w:r>
        <w:rPr>
          <w:spacing w:val="-1"/>
        </w:rPr>
        <w:t>aspects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modern</w:t>
      </w:r>
      <w:r>
        <w:rPr>
          <w:spacing w:val="-12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automation</w:t>
      </w:r>
      <w:r>
        <w:rPr>
          <w:spacing w:val="-11"/>
        </w:rPr>
        <w:t xml:space="preserve"> </w:t>
      </w:r>
      <w:r>
        <w:t>technology.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primarily</w:t>
      </w:r>
      <w:r>
        <w:rPr>
          <w:spacing w:val="-57"/>
        </w:rPr>
        <w:t xml:space="preserve"> </w:t>
      </w:r>
      <w:r>
        <w:t>focuses on developing an intelligent system that allows users to control and interact with their</w:t>
      </w:r>
      <w:r>
        <w:rPr>
          <w:spacing w:val="1"/>
        </w:rPr>
        <w:t xml:space="preserve"> </w:t>
      </w:r>
      <w:r>
        <w:t>smart home devices effortlessly using voice commands. This includes the integration of the</w:t>
      </w:r>
      <w:r>
        <w:rPr>
          <w:spacing w:val="1"/>
        </w:rPr>
        <w:t xml:space="preserve"> </w:t>
      </w:r>
      <w:r>
        <w:t>ESP8266 microcontroller to serve as a central processing unit, enabling communication with a</w:t>
      </w:r>
      <w:r>
        <w:rPr>
          <w:spacing w:val="-57"/>
        </w:rPr>
        <w:t xml:space="preserve"> </w:t>
      </w:r>
      <w:r>
        <w:t>range of home appliances. The scope extends to implementing natural language processing</w:t>
      </w:r>
      <w:r>
        <w:rPr>
          <w:spacing w:val="1"/>
        </w:rPr>
        <w:t xml:space="preserve"> </w:t>
      </w:r>
      <w:r>
        <w:t>algorithms to enhance the system's ability to interpret and respond to diverse voice commands,</w:t>
      </w:r>
      <w:r>
        <w:rPr>
          <w:spacing w:val="-57"/>
        </w:rPr>
        <w:t xml:space="preserve"> </w:t>
      </w:r>
      <w:r>
        <w:t>making the user experience more intuitive and efficient. Furthermore, the project explores the</w:t>
      </w:r>
      <w:r>
        <w:rPr>
          <w:spacing w:val="1"/>
        </w:rPr>
        <w:t xml:space="preserve"> </w:t>
      </w:r>
      <w:r>
        <w:t>compatibility of the system with popular voice assistant platforms such as Google Assistant,</w:t>
      </w:r>
      <w:r>
        <w:rPr>
          <w:spacing w:val="1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seamless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ecosystems.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scope</w:t>
      </w:r>
      <w:r>
        <w:rPr>
          <w:spacing w:val="-6"/>
        </w:rPr>
        <w:t xml:space="preserve"> </w:t>
      </w:r>
      <w:r>
        <w:t>also</w:t>
      </w:r>
      <w:r>
        <w:rPr>
          <w:spacing w:val="-57"/>
        </w:rPr>
        <w:t xml:space="preserve"> </w:t>
      </w:r>
      <w:r>
        <w:t>involves incorporating features for monitoring and diagnosing the health of connected devices,</w:t>
      </w:r>
      <w:r>
        <w:rPr>
          <w:spacing w:val="-57"/>
        </w:rPr>
        <w:t xml:space="preserve"> </w:t>
      </w:r>
      <w:r>
        <w:rPr>
          <w:spacing w:val="-1"/>
        </w:rPr>
        <w:t>contributing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proactive</w:t>
      </w:r>
      <w:r>
        <w:rPr>
          <w:spacing w:val="-13"/>
        </w:rPr>
        <w:t xml:space="preserve"> </w:t>
      </w:r>
      <w:r>
        <w:rPr>
          <w:spacing w:val="-1"/>
        </w:rPr>
        <w:t>maintenance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improved</w:t>
      </w:r>
      <w:r>
        <w:rPr>
          <w:spacing w:val="-12"/>
        </w:rPr>
        <w:t xml:space="preserve"> </w:t>
      </w:r>
      <w:r>
        <w:t>reliability.</w:t>
      </w:r>
      <w:r>
        <w:rPr>
          <w:spacing w:val="-12"/>
        </w:rPr>
        <w:t xml:space="preserve"> </w:t>
      </w:r>
      <w:r>
        <w:t>Overall,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aims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offer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voice-controlled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automation,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convenience,</w:t>
      </w:r>
      <w:r>
        <w:rPr>
          <w:spacing w:val="-1"/>
        </w:rPr>
        <w:t xml:space="preserve"> </w:t>
      </w:r>
      <w:r>
        <w:t>innovation,</w:t>
      </w:r>
      <w:r>
        <w:rPr>
          <w:spacing w:val="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evolving landscape</w:t>
      </w:r>
      <w:r>
        <w:rPr>
          <w:spacing w:val="-2"/>
        </w:rPr>
        <w:t xml:space="preserve"> </w:t>
      </w:r>
      <w:r>
        <w:t>of IoT</w:t>
      </w:r>
      <w:r>
        <w:rPr>
          <w:spacing w:val="-7"/>
        </w:rPr>
        <w:t xml:space="preserve"> </w:t>
      </w:r>
      <w:r>
        <w:t>technology.</w:t>
      </w:r>
    </w:p>
    <w:p>
      <w:pPr>
        <w:spacing w:after="0" w:line="276" w:lineRule="auto"/>
        <w:jc w:val="both"/>
        <w:sectPr>
          <w:footerReference r:id="rId9" w:type="default"/>
          <w:footerReference r:id="rId10" w:type="even"/>
          <w:pgSz w:w="11920" w:h="16850"/>
          <w:pgMar w:top="1600" w:right="720" w:bottom="1380" w:left="1080" w:header="0" w:footer="1190" w:gutter="0"/>
          <w:pgNumType w:fmt="decimal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0"/>
        </w:rPr>
      </w:pPr>
    </w:p>
    <w:p>
      <w:pPr>
        <w:pStyle w:val="2"/>
        <w:spacing w:before="89"/>
        <w:ind w:left="2716" w:right="2230"/>
      </w:pPr>
      <w:r>
        <w:t>CHAPTER</w:t>
      </w:r>
      <w:r>
        <w:rPr>
          <w:spacing w:val="-3"/>
        </w:rPr>
        <w:t xml:space="preserve"> </w:t>
      </w:r>
      <w:r>
        <w:t>2:</w:t>
      </w:r>
    </w:p>
    <w:p>
      <w:pPr>
        <w:spacing w:before="26"/>
        <w:ind w:left="2718" w:right="2230" w:firstLine="0"/>
        <w:jc w:val="center"/>
        <w:rPr>
          <w:b/>
          <w:sz w:val="28"/>
        </w:rPr>
      </w:pPr>
      <w:r>
        <w:rPr>
          <w:b/>
          <w:sz w:val="28"/>
        </w:rPr>
        <w:t>LITERATURE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SURVEY</w:t>
      </w:r>
    </w:p>
    <w:p>
      <w:pPr>
        <w:spacing w:after="0"/>
        <w:jc w:val="center"/>
        <w:rPr>
          <w:sz w:val="28"/>
        </w:rPr>
        <w:sectPr>
          <w:pgSz w:w="11920" w:h="16850"/>
          <w:pgMar w:top="1600" w:right="720" w:bottom="1380" w:left="1080" w:header="0" w:footer="1190" w:gutter="0"/>
          <w:pgNumType w:fmt="decimal"/>
          <w:cols w:space="720" w:num="1"/>
        </w:sectPr>
      </w:pPr>
    </w:p>
    <w:p>
      <w:pPr>
        <w:pStyle w:val="2"/>
        <w:numPr>
          <w:ilvl w:val="2"/>
          <w:numId w:val="4"/>
        </w:numPr>
        <w:tabs>
          <w:tab w:val="left" w:pos="3971"/>
        </w:tabs>
        <w:spacing w:before="63" w:after="0" w:line="240" w:lineRule="auto"/>
        <w:ind w:left="3970" w:right="0" w:hanging="361"/>
        <w:jc w:val="left"/>
      </w:pPr>
      <w:r>
        <w:t>LITERATURE</w:t>
      </w:r>
      <w:r>
        <w:rPr>
          <w:spacing w:val="-17"/>
        </w:rPr>
        <w:t xml:space="preserve"> </w:t>
      </w:r>
      <w:r>
        <w:t>SURVEY</w:t>
      </w:r>
    </w:p>
    <w:p>
      <w:pPr>
        <w:pStyle w:val="6"/>
        <w:spacing w:before="10"/>
        <w:rPr>
          <w:b/>
          <w:sz w:val="33"/>
        </w:rPr>
      </w:pPr>
    </w:p>
    <w:p>
      <w:pPr>
        <w:pStyle w:val="6"/>
        <w:spacing w:line="276" w:lineRule="auto"/>
        <w:ind w:left="746" w:right="241" w:firstLine="707"/>
        <w:jc w:val="both"/>
      </w:pPr>
      <w:r>
        <w:t>In</w:t>
      </w:r>
      <w:r>
        <w:rPr>
          <w:spacing w:val="-8"/>
        </w:rPr>
        <w:t xml:space="preserve"> </w:t>
      </w:r>
      <w:r>
        <w:t>recent</w:t>
      </w:r>
      <w:r>
        <w:rPr>
          <w:spacing w:val="-6"/>
        </w:rPr>
        <w:t xml:space="preserve"> </w:t>
      </w:r>
      <w:r>
        <w:t>years,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automation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witnessed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paradigm</w:t>
      </w:r>
      <w:r>
        <w:rPr>
          <w:spacing w:val="-2"/>
        </w:rPr>
        <w:t xml:space="preserve"> </w:t>
      </w:r>
      <w:r>
        <w:t>shift,</w:t>
      </w:r>
      <w:r>
        <w:rPr>
          <w:spacing w:val="-6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researchers</w:t>
      </w:r>
      <w:r>
        <w:rPr>
          <w:spacing w:val="-1"/>
        </w:rPr>
        <w:t xml:space="preserve"> </w:t>
      </w:r>
      <w:r>
        <w:t>exploring innovative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of cutting-edge</w:t>
      </w:r>
      <w:r>
        <w:rPr>
          <w:spacing w:val="-1"/>
        </w:rPr>
        <w:t xml:space="preserve"> </w:t>
      </w:r>
      <w:r>
        <w:t>technologies.</w:t>
      </w:r>
    </w:p>
    <w:p>
      <w:pPr>
        <w:pStyle w:val="6"/>
        <w:spacing w:before="5"/>
        <w:rPr>
          <w:sz w:val="27"/>
        </w:rPr>
      </w:pPr>
    </w:p>
    <w:p>
      <w:pPr>
        <w:pStyle w:val="6"/>
        <w:spacing w:line="276" w:lineRule="auto"/>
        <w:ind w:left="746" w:right="242" w:firstLine="767"/>
        <w:jc w:val="both"/>
      </w:pPr>
      <w:r>
        <w:t>Pedro et al.[1] Drawing inspiration from this, our focus shifts to the domain of voice-</w:t>
      </w:r>
      <w:r>
        <w:rPr>
          <w:spacing w:val="1"/>
        </w:rPr>
        <w:t xml:space="preserve"> </w:t>
      </w:r>
      <w:r>
        <w:t>controlled</w:t>
      </w:r>
      <w:r>
        <w:rPr>
          <w:spacing w:val="-12"/>
        </w:rPr>
        <w:t xml:space="preserve"> </w:t>
      </w:r>
      <w:r>
        <w:t>smart</w:t>
      </w:r>
      <w:r>
        <w:rPr>
          <w:spacing w:val="-12"/>
        </w:rPr>
        <w:t xml:space="preserve"> </w:t>
      </w:r>
      <w:r>
        <w:t>home</w:t>
      </w:r>
      <w:r>
        <w:rPr>
          <w:spacing w:val="-13"/>
        </w:rPr>
        <w:t xml:space="preserve"> </w:t>
      </w:r>
      <w:r>
        <w:t>automation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ESP8266,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integration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voice</w:t>
      </w:r>
      <w:r>
        <w:rPr>
          <w:spacing w:val="-13"/>
        </w:rPr>
        <w:t xml:space="preserve"> </w:t>
      </w:r>
      <w:r>
        <w:t>commands</w:t>
      </w:r>
      <w:r>
        <w:rPr>
          <w:spacing w:val="-1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technology promises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redefine</w:t>
      </w:r>
      <w:r>
        <w:rPr>
          <w:spacing w:val="-2"/>
        </w:rPr>
        <w:t xml:space="preserve"> </w:t>
      </w:r>
      <w:r>
        <w:t>user interactions with</w:t>
      </w:r>
      <w:r>
        <w:rPr>
          <w:spacing w:val="-1"/>
        </w:rPr>
        <w:t xml:space="preserve"> </w:t>
      </w:r>
      <w:r>
        <w:t>home environments.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line="276" w:lineRule="auto"/>
        <w:ind w:left="746" w:right="248" w:firstLine="767"/>
        <w:jc w:val="both"/>
      </w:pPr>
      <w:r>
        <w:t>Bhalsing et al.[2] Leveraging this spirit of innovation, our project aims to explore the</w:t>
      </w:r>
      <w:r>
        <w:rPr>
          <w:spacing w:val="1"/>
        </w:rPr>
        <w:t xml:space="preserve"> </w:t>
      </w:r>
      <w:r>
        <w:t>fusion of ESP8266's capabilities with voice recognition systems, offering a novel approach to</w:t>
      </w:r>
      <w:r>
        <w:rPr>
          <w:spacing w:val="1"/>
        </w:rPr>
        <w:t xml:space="preserve"> </w:t>
      </w:r>
      <w:r>
        <w:t>controlling</w:t>
      </w:r>
      <w:r>
        <w:rPr>
          <w:spacing w:val="-1"/>
        </w:rPr>
        <w:t xml:space="preserve"> </w:t>
      </w:r>
      <w:r>
        <w:t>and monitoring smart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commands.</w:t>
      </w:r>
    </w:p>
    <w:p>
      <w:pPr>
        <w:pStyle w:val="6"/>
        <w:spacing w:before="8"/>
        <w:rPr>
          <w:sz w:val="27"/>
        </w:rPr>
      </w:pPr>
    </w:p>
    <w:p>
      <w:pPr>
        <w:pStyle w:val="6"/>
        <w:spacing w:line="276" w:lineRule="auto"/>
        <w:ind w:left="746" w:right="241" w:firstLine="707"/>
        <w:jc w:val="both"/>
      </w:pPr>
      <w:r>
        <w:rPr>
          <w:spacing w:val="-1"/>
        </w:rPr>
        <w:t>Parra</w:t>
      </w:r>
      <w:r>
        <w:rPr>
          <w:spacing w:val="-13"/>
        </w:rPr>
        <w:t xml:space="preserve"> </w:t>
      </w:r>
      <w:r>
        <w:rPr>
          <w:spacing w:val="-1"/>
        </w:rPr>
        <w:t>et</w:t>
      </w:r>
      <w:r>
        <w:rPr>
          <w:spacing w:val="-14"/>
        </w:rPr>
        <w:t xml:space="preserve"> </w:t>
      </w:r>
      <w:r>
        <w:rPr>
          <w:spacing w:val="-1"/>
        </w:rPr>
        <w:t>al.[3]</w:t>
      </w:r>
      <w:r>
        <w:rPr>
          <w:spacing w:val="-16"/>
        </w:rPr>
        <w:t xml:space="preserve"> </w:t>
      </w:r>
      <w:r>
        <w:t>highlighted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success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deep</w:t>
      </w:r>
      <w:r>
        <w:rPr>
          <w:spacing w:val="-15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real-world</w:t>
      </w:r>
      <w:r>
        <w:rPr>
          <w:spacing w:val="-12"/>
        </w:rPr>
        <w:t xml:space="preserve"> </w:t>
      </w:r>
      <w:r>
        <w:t>applications,</w:t>
      </w:r>
      <w:r>
        <w:rPr>
          <w:spacing w:val="-57"/>
        </w:rPr>
        <w:t xml:space="preserve"> </w:t>
      </w:r>
      <w:r>
        <w:t>setting the stage for our exploration of voice-controlled smart home automation. We delve into</w:t>
      </w:r>
      <w:r>
        <w:rPr>
          <w:spacing w:val="-57"/>
        </w:rPr>
        <w:t xml:space="preserve"> </w:t>
      </w:r>
      <w:r>
        <w:t>the potential of ESP8266 as a central hub, connecting diverse IoT devices and responding</w:t>
      </w:r>
      <w:r>
        <w:rPr>
          <w:spacing w:val="1"/>
        </w:rPr>
        <w:t xml:space="preserve"> </w:t>
      </w:r>
      <w:r>
        <w:t>intelligently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instructions,</w:t>
      </w:r>
      <w:r>
        <w:rPr>
          <w:spacing w:val="-1"/>
        </w:rPr>
        <w:t xml:space="preserve"> </w:t>
      </w:r>
      <w:r>
        <w:t>thereby enhancing</w:t>
      </w:r>
      <w:r>
        <w:rPr>
          <w:spacing w:val="-1"/>
        </w:rPr>
        <w:t xml:space="preserve"> </w:t>
      </w:r>
      <w:r>
        <w:t>user experience</w:t>
      </w:r>
      <w:r>
        <w:rPr>
          <w:spacing w:val="-2"/>
        </w:rPr>
        <w:t xml:space="preserve"> </w:t>
      </w:r>
      <w:r>
        <w:t>and interaction.</w:t>
      </w:r>
    </w:p>
    <w:p>
      <w:pPr>
        <w:pStyle w:val="6"/>
        <w:spacing w:before="6"/>
        <w:rPr>
          <w:sz w:val="27"/>
        </w:rPr>
      </w:pPr>
    </w:p>
    <w:p>
      <w:pPr>
        <w:pStyle w:val="6"/>
        <w:spacing w:line="276" w:lineRule="auto"/>
        <w:ind w:left="746" w:right="248" w:firstLine="707"/>
        <w:jc w:val="both"/>
      </w:pPr>
      <w:r>
        <w:t>He et al.[4] motivating our endeavor to revolutionize the control of home devices</w:t>
      </w:r>
      <w:r>
        <w:rPr>
          <w:spacing w:val="1"/>
        </w:rPr>
        <w:t xml:space="preserve"> </w:t>
      </w:r>
      <w:r>
        <w:t>through voice commands. The ESP8266's efficiency becomes pivotal in achieving seamless</w:t>
      </w:r>
      <w:r>
        <w:rPr>
          <w:spacing w:val="1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and ensuring</w:t>
      </w:r>
      <w:r>
        <w:rPr>
          <w:spacing w:val="2"/>
        </w:rPr>
        <w:t xml:space="preserve"> </w:t>
      </w:r>
      <w:r>
        <w:t>quick response</w:t>
      </w:r>
      <w:r>
        <w:rPr>
          <w:spacing w:val="-1"/>
        </w:rPr>
        <w:t xml:space="preserve"> </w:t>
      </w:r>
      <w:r>
        <w:t>times.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before="1" w:line="278" w:lineRule="auto"/>
        <w:ind w:left="746" w:right="244" w:firstLine="707"/>
        <w:jc w:val="both"/>
      </w:pPr>
      <w:r>
        <w:t>Van Ruitenbeek et al.[5] future innovations in smart home automation, exploring novel</w:t>
      </w:r>
      <w:r>
        <w:rPr>
          <w:spacing w:val="-57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 expanding the capabilities of</w:t>
      </w:r>
      <w:r>
        <w:rPr>
          <w:spacing w:val="-1"/>
        </w:rPr>
        <w:t xml:space="preserve"> </w:t>
      </w:r>
      <w:r>
        <w:t>ESP8266.</w:t>
      </w:r>
    </w:p>
    <w:p>
      <w:pPr>
        <w:pStyle w:val="6"/>
        <w:spacing w:before="2"/>
        <w:rPr>
          <w:sz w:val="27"/>
        </w:rPr>
      </w:pPr>
    </w:p>
    <w:p>
      <w:pPr>
        <w:pStyle w:val="6"/>
        <w:spacing w:line="276" w:lineRule="auto"/>
        <w:ind w:left="746" w:right="249" w:firstLine="763"/>
        <w:jc w:val="both"/>
      </w:pPr>
      <w:r>
        <w:t>Waqas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al.[6]</w:t>
      </w:r>
      <w:r>
        <w:rPr>
          <w:spacing w:val="1"/>
        </w:rPr>
        <w:t xml:space="preserve"> </w:t>
      </w:r>
      <w:r>
        <w:t>explores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recognizing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commands,</w:t>
      </w:r>
      <w:r>
        <w:rPr>
          <w:spacing w:val="-1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intelligent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to home</w:t>
      </w:r>
      <w:r>
        <w:rPr>
          <w:spacing w:val="-2"/>
        </w:rPr>
        <w:t xml:space="preserve"> </w:t>
      </w:r>
      <w:r>
        <w:t>automation.</w:t>
      </w:r>
    </w:p>
    <w:p>
      <w:pPr>
        <w:pStyle w:val="6"/>
        <w:spacing w:before="7"/>
        <w:rPr>
          <w:sz w:val="27"/>
        </w:rPr>
      </w:pPr>
    </w:p>
    <w:p>
      <w:pPr>
        <w:pStyle w:val="6"/>
        <w:ind w:left="1514"/>
        <w:jc w:val="both"/>
      </w:pPr>
      <w:r>
        <w:t>Gaykar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al.[7] and</w:t>
      </w:r>
    </w:p>
    <w:p>
      <w:pPr>
        <w:pStyle w:val="6"/>
        <w:spacing w:before="41" w:line="276" w:lineRule="auto"/>
        <w:ind w:left="746" w:right="252" w:firstLine="707"/>
        <w:jc w:val="both"/>
      </w:pPr>
      <w:r>
        <w:t>Gaykar et al.[8] proposed enhance the interpretability of voice commands, ensuring a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intuitive and interactive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ESP8266.</w:t>
      </w:r>
    </w:p>
    <w:p>
      <w:pPr>
        <w:pStyle w:val="6"/>
        <w:spacing w:before="8"/>
        <w:rPr>
          <w:sz w:val="27"/>
        </w:rPr>
      </w:pPr>
    </w:p>
    <w:p>
      <w:pPr>
        <w:pStyle w:val="6"/>
        <w:spacing w:line="276" w:lineRule="auto"/>
        <w:ind w:left="746" w:right="245" w:firstLine="767"/>
        <w:jc w:val="both"/>
      </w:pPr>
      <w:r>
        <w:t>Zhang et al.[9] envisions leveraging ESP8266's capabilities to process voice inputs and</w:t>
      </w:r>
      <w:r>
        <w:rPr>
          <w:spacing w:val="-58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intelligently,</w:t>
      </w:r>
      <w:r>
        <w:rPr>
          <w:spacing w:val="-2"/>
        </w:rPr>
        <w:t xml:space="preserve"> </w:t>
      </w:r>
      <w:r>
        <w:t>optimizing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process.</w:t>
      </w:r>
    </w:p>
    <w:p>
      <w:pPr>
        <w:pStyle w:val="6"/>
        <w:spacing w:before="5"/>
        <w:rPr>
          <w:sz w:val="27"/>
        </w:rPr>
      </w:pPr>
    </w:p>
    <w:p>
      <w:pPr>
        <w:pStyle w:val="6"/>
        <w:ind w:left="1454"/>
        <w:jc w:val="both"/>
      </w:pPr>
      <w:r>
        <w:t>Khan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al.[10]</w:t>
      </w:r>
      <w:r>
        <w:rPr>
          <w:spacing w:val="-2"/>
        </w:rPr>
        <w:t xml:space="preserve"> </w:t>
      </w:r>
      <w:r>
        <w:t>and</w:t>
      </w:r>
    </w:p>
    <w:p>
      <w:pPr>
        <w:pStyle w:val="6"/>
        <w:spacing w:before="44" w:line="276" w:lineRule="auto"/>
        <w:ind w:left="746" w:right="244" w:firstLine="763"/>
        <w:jc w:val="both"/>
      </w:pPr>
      <w:r>
        <w:t>Widjojo et al.[11] We extend this perspective to the realm of voice-controlled smart</w:t>
      </w:r>
      <w:r>
        <w:rPr>
          <w:spacing w:val="1"/>
        </w:rPr>
        <w:t xml:space="preserve"> </w:t>
      </w:r>
      <w:r>
        <w:t>homes,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customization.</w:t>
      </w:r>
    </w:p>
    <w:p>
      <w:pPr>
        <w:pStyle w:val="6"/>
        <w:spacing w:before="6"/>
        <w:rPr>
          <w:sz w:val="27"/>
        </w:rPr>
      </w:pPr>
    </w:p>
    <w:p>
      <w:pPr>
        <w:pStyle w:val="6"/>
        <w:spacing w:before="1" w:line="276" w:lineRule="auto"/>
        <w:ind w:left="746" w:firstLine="292"/>
      </w:pPr>
      <w:r>
        <w:t>Gomathy</w:t>
      </w:r>
      <w:r>
        <w:rPr>
          <w:spacing w:val="22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al.[13]</w:t>
      </w:r>
      <w:r>
        <w:rPr>
          <w:spacing w:val="22"/>
        </w:rPr>
        <w:t xml:space="preserve"> </w:t>
      </w:r>
      <w:r>
        <w:t>envisions</w:t>
      </w:r>
      <w:r>
        <w:rPr>
          <w:spacing w:val="2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comprehensive</w:t>
      </w:r>
      <w:r>
        <w:rPr>
          <w:spacing w:val="22"/>
        </w:rPr>
        <w:t xml:space="preserve"> </w:t>
      </w:r>
      <w:r>
        <w:t>integration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voice</w:t>
      </w:r>
      <w:r>
        <w:rPr>
          <w:spacing w:val="24"/>
        </w:rPr>
        <w:t xml:space="preserve"> </w:t>
      </w:r>
      <w:r>
        <w:t>commands,</w:t>
      </w:r>
      <w:r>
        <w:rPr>
          <w:spacing w:val="23"/>
        </w:rPr>
        <w:t xml:space="preserve"> </w:t>
      </w:r>
      <w:r>
        <w:t>ESP8266,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system.</w:t>
      </w:r>
    </w:p>
    <w:p>
      <w:pPr>
        <w:spacing w:after="0" w:line="276" w:lineRule="auto"/>
        <w:sectPr>
          <w:pgSz w:w="11920" w:h="16850"/>
          <w:pgMar w:top="1480" w:right="720" w:bottom="1380" w:left="1080" w:header="0" w:footer="1190" w:gutter="0"/>
          <w:pgNumType w:fmt="decimal"/>
          <w:cols w:space="720" w:num="1"/>
        </w:sectPr>
      </w:pPr>
    </w:p>
    <w:p>
      <w:pPr>
        <w:pStyle w:val="6"/>
        <w:spacing w:before="62" w:line="276" w:lineRule="auto"/>
        <w:ind w:left="746" w:right="246" w:firstLine="767"/>
        <w:jc w:val="both"/>
      </w:pPr>
      <w:r>
        <w:t>Mallikarjuna et al.[14] leverage ESP8266's capabilities to enhance the detection and</w:t>
      </w:r>
      <w:r>
        <w:rPr>
          <w:spacing w:val="1"/>
        </w:rPr>
        <w:t xml:space="preserve"> </w:t>
      </w:r>
      <w:r>
        <w:t>execution of voice commands, contributing to a more responsive and intelligent smart home</w:t>
      </w:r>
      <w:r>
        <w:rPr>
          <w:spacing w:val="1"/>
        </w:rPr>
        <w:t xml:space="preserve"> </w:t>
      </w:r>
      <w:r>
        <w:t>environment.</w:t>
      </w:r>
    </w:p>
    <w:p>
      <w:pPr>
        <w:pStyle w:val="6"/>
        <w:spacing w:before="4"/>
        <w:rPr>
          <w:sz w:val="27"/>
        </w:rPr>
      </w:pPr>
    </w:p>
    <w:p>
      <w:pPr>
        <w:pStyle w:val="6"/>
        <w:spacing w:line="278" w:lineRule="auto"/>
        <w:ind w:left="746" w:right="243" w:firstLine="707"/>
        <w:jc w:val="both"/>
      </w:pPr>
      <w:r>
        <w:t>Alam</w:t>
      </w:r>
      <w:r>
        <w:rPr>
          <w:spacing w:val="-13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al.[15]</w:t>
      </w:r>
      <w:r>
        <w:rPr>
          <w:spacing w:val="-14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extend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perspective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realm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voice-controlled</w:t>
      </w:r>
      <w:r>
        <w:rPr>
          <w:spacing w:val="-9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homes,</w:t>
      </w:r>
      <w:r>
        <w:rPr>
          <w:spacing w:val="-57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interactions</w:t>
      </w:r>
      <w:r>
        <w:rPr>
          <w:spacing w:val="-1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 continuous</w:t>
      </w:r>
      <w:r>
        <w:rPr>
          <w:spacing w:val="-2"/>
        </w:rPr>
        <w:t xml:space="preserve"> </w:t>
      </w:r>
      <w:r>
        <w:t>improvement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customization.</w:t>
      </w:r>
    </w:p>
    <w:p>
      <w:pPr>
        <w:pStyle w:val="6"/>
        <w:spacing w:before="2"/>
        <w:rPr>
          <w:sz w:val="27"/>
        </w:rPr>
      </w:pPr>
    </w:p>
    <w:p>
      <w:pPr>
        <w:pStyle w:val="6"/>
        <w:spacing w:line="276" w:lineRule="auto"/>
        <w:ind w:left="746" w:right="247" w:firstLine="707"/>
        <w:jc w:val="both"/>
      </w:pPr>
      <w:r>
        <w:t>Yang</w:t>
      </w:r>
      <w:r>
        <w:rPr>
          <w:spacing w:val="-6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al.[16]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realm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homes,</w:t>
      </w:r>
      <w:r>
        <w:rPr>
          <w:spacing w:val="-6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explores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ESP8266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preferences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adapting the</w:t>
      </w:r>
      <w:r>
        <w:rPr>
          <w:spacing w:val="-1"/>
        </w:rPr>
        <w:t xml:space="preserve"> </w:t>
      </w:r>
      <w:r>
        <w:t>home environment</w:t>
      </w:r>
      <w:r>
        <w:rPr>
          <w:spacing w:val="-1"/>
        </w:rPr>
        <w:t xml:space="preserve"> </w:t>
      </w:r>
      <w:r>
        <w:t>accordingly.</w:t>
      </w:r>
    </w:p>
    <w:p>
      <w:pPr>
        <w:pStyle w:val="6"/>
        <w:spacing w:before="8"/>
        <w:rPr>
          <w:sz w:val="27"/>
        </w:rPr>
      </w:pPr>
    </w:p>
    <w:p>
      <w:pPr>
        <w:pStyle w:val="6"/>
        <w:spacing w:line="276" w:lineRule="auto"/>
        <w:ind w:left="746" w:right="241" w:firstLine="707"/>
        <w:jc w:val="both"/>
      </w:pPr>
      <w:r>
        <w:t>Ren et al.[17] envisions a comprehensive approach to voice-controlled smart home</w:t>
      </w:r>
      <w:r>
        <w:rPr>
          <w:spacing w:val="1"/>
        </w:rPr>
        <w:t xml:space="preserve"> </w:t>
      </w:r>
      <w:r>
        <w:t>automation, considering not just device control but also monitoring and adjusting various</w:t>
      </w:r>
      <w:r>
        <w:rPr>
          <w:spacing w:val="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home environment.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line="276" w:lineRule="auto"/>
        <w:ind w:left="746" w:right="250" w:firstLine="707"/>
        <w:jc w:val="both"/>
      </w:pPr>
      <w:r>
        <w:t>Roy et al.[18] In line with this vision, our project aims to set a precedent for future</w:t>
      </w:r>
      <w:r>
        <w:rPr>
          <w:spacing w:val="1"/>
        </w:rPr>
        <w:t xml:space="preserve"> </w:t>
      </w:r>
      <w:r>
        <w:t>innovations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automation,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ESP8266.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before="1" w:line="276" w:lineRule="auto"/>
        <w:ind w:left="1039" w:right="246" w:firstLine="415"/>
        <w:jc w:val="both"/>
      </w:pPr>
      <w:r>
        <w:t>Koch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al.[19]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interpretability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voice-controlled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ESP8266.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line="276" w:lineRule="auto"/>
        <w:ind w:left="1039" w:right="247" w:firstLine="415"/>
        <w:jc w:val="both"/>
      </w:pPr>
      <w:r>
        <w:t>Kowshalya et al.[20] streamlining smart home automation through voice commands,</w:t>
      </w:r>
      <w:r>
        <w:rPr>
          <w:spacing w:val="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legal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permission-based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of commands</w:t>
      </w:r>
      <w:r>
        <w:rPr>
          <w:spacing w:val="-1"/>
        </w:rPr>
        <w:t xml:space="preserve"> </w:t>
      </w:r>
      <w:r>
        <w:t>facilitated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ESP8266.</w:t>
      </w:r>
    </w:p>
    <w:p>
      <w:pPr>
        <w:pStyle w:val="6"/>
        <w:spacing w:before="5"/>
        <w:rPr>
          <w:sz w:val="27"/>
        </w:rPr>
      </w:pPr>
    </w:p>
    <w:p>
      <w:pPr>
        <w:pStyle w:val="6"/>
        <w:spacing w:line="278" w:lineRule="auto"/>
        <w:ind w:left="1039" w:right="246" w:firstLine="415"/>
        <w:jc w:val="both"/>
      </w:pPr>
      <w:r>
        <w:t>Wu et al.[21] aims to eliminate the need for manual controls in home automation,</w:t>
      </w:r>
      <w:r>
        <w:rPr>
          <w:spacing w:val="1"/>
        </w:rPr>
        <w:t xml:space="preserve"> </w:t>
      </w:r>
      <w:r>
        <w:t>introducing</w:t>
      </w:r>
      <w:r>
        <w:rPr>
          <w:spacing w:val="-1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convenience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powered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ESP8266.</w:t>
      </w:r>
    </w:p>
    <w:p>
      <w:pPr>
        <w:pStyle w:val="6"/>
        <w:spacing w:before="2"/>
        <w:rPr>
          <w:sz w:val="27"/>
        </w:rPr>
      </w:pPr>
    </w:p>
    <w:p>
      <w:pPr>
        <w:pStyle w:val="6"/>
        <w:spacing w:line="276" w:lineRule="auto"/>
        <w:ind w:left="1039" w:right="244" w:firstLine="415"/>
        <w:jc w:val="both"/>
      </w:pPr>
      <w:r>
        <w:t>Guastadiesgni et al.[22] emphasized the adaptability of voice-controlled smart home</w:t>
      </w:r>
      <w:r>
        <w:rPr>
          <w:spacing w:val="1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accommodating</w:t>
      </w:r>
      <w:r>
        <w:rPr>
          <w:spacing w:val="-1"/>
        </w:rPr>
        <w:t xml:space="preserve"> </w:t>
      </w:r>
      <w:r>
        <w:t>evolving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preferences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advancements.</w:t>
      </w:r>
    </w:p>
    <w:p>
      <w:pPr>
        <w:pStyle w:val="6"/>
        <w:spacing w:before="8"/>
        <w:rPr>
          <w:sz w:val="27"/>
        </w:rPr>
      </w:pPr>
    </w:p>
    <w:p>
      <w:pPr>
        <w:pStyle w:val="6"/>
        <w:spacing w:line="276" w:lineRule="auto"/>
        <w:ind w:left="1039" w:right="246" w:firstLine="475"/>
        <w:jc w:val="both"/>
      </w:pPr>
      <w:r>
        <w:t>Jaiswal et al.[23] emphasized refining smart home automation policies and adapting</w:t>
      </w:r>
      <w:r>
        <w:rPr>
          <w:spacing w:val="1"/>
        </w:rPr>
        <w:t xml:space="preserve"> </w:t>
      </w:r>
      <w:r>
        <w:rPr>
          <w:spacing w:val="-1"/>
        </w:rPr>
        <w:t>decision-making</w:t>
      </w:r>
      <w:r>
        <w:rPr>
          <w:spacing w:val="-13"/>
        </w:rPr>
        <w:t xml:space="preserve"> </w:t>
      </w:r>
      <w:r>
        <w:t>processes</w:t>
      </w:r>
      <w:r>
        <w:rPr>
          <w:spacing w:val="-13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interactions,</w:t>
      </w:r>
      <w:r>
        <w:rPr>
          <w:spacing w:val="-13"/>
        </w:rPr>
        <w:t xml:space="preserve"> </w:t>
      </w:r>
      <w:r>
        <w:t>improving</w:t>
      </w:r>
      <w:r>
        <w:rPr>
          <w:spacing w:val="-14"/>
        </w:rPr>
        <w:t xml:space="preserve"> </w:t>
      </w:r>
      <w:r>
        <w:t>overall</w:t>
      </w:r>
      <w:r>
        <w:rPr>
          <w:spacing w:val="-12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intelligence.</w:t>
      </w:r>
    </w:p>
    <w:p>
      <w:pPr>
        <w:pStyle w:val="6"/>
        <w:spacing w:before="8"/>
        <w:rPr>
          <w:sz w:val="27"/>
        </w:rPr>
      </w:pPr>
    </w:p>
    <w:p>
      <w:pPr>
        <w:pStyle w:val="6"/>
        <w:spacing w:line="276" w:lineRule="auto"/>
        <w:ind w:left="1039" w:right="245" w:firstLine="415"/>
        <w:jc w:val="both"/>
      </w:pPr>
      <w:r>
        <w:t>Böhm et al.[24] harnessed the capabilities of ESP8266 for voice-controlled smart home</w:t>
      </w:r>
      <w:r>
        <w:rPr>
          <w:spacing w:val="-57"/>
        </w:rPr>
        <w:t xml:space="preserve"> </w:t>
      </w:r>
      <w:r>
        <w:t>automation,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analytics,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algorithms.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line="276" w:lineRule="auto"/>
        <w:ind w:left="1039" w:right="251" w:firstLine="475"/>
        <w:jc w:val="both"/>
      </w:pPr>
      <w:r>
        <w:t>Keng et al.[25] explores realtime detection and execution of voice commands in smart</w:t>
      </w:r>
      <w:r>
        <w:rPr>
          <w:spacing w:val="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automation, leveraging the</w:t>
      </w:r>
      <w:r>
        <w:rPr>
          <w:spacing w:val="-1"/>
        </w:rPr>
        <w:t xml:space="preserve"> </w:t>
      </w:r>
      <w:r>
        <w:t>capabilities of</w:t>
      </w:r>
      <w:r>
        <w:rPr>
          <w:spacing w:val="-1"/>
        </w:rPr>
        <w:t xml:space="preserve"> </w:t>
      </w:r>
      <w:r>
        <w:t>ESP8266.</w:t>
      </w:r>
    </w:p>
    <w:p>
      <w:pPr>
        <w:pStyle w:val="6"/>
        <w:spacing w:before="5"/>
        <w:rPr>
          <w:sz w:val="27"/>
        </w:rPr>
      </w:pPr>
    </w:p>
    <w:p>
      <w:pPr>
        <w:pStyle w:val="6"/>
        <w:spacing w:line="278" w:lineRule="auto"/>
        <w:ind w:left="1039" w:right="250" w:firstLine="415"/>
        <w:jc w:val="both"/>
      </w:pPr>
      <w:r>
        <w:t>Egaji et al.[26] achieved high accuracy of voice recognition in smart home automation,</w:t>
      </w:r>
      <w:r>
        <w:rPr>
          <w:spacing w:val="-57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precise</w:t>
      </w:r>
      <w:r>
        <w:rPr>
          <w:spacing w:val="-1"/>
        </w:rPr>
        <w:t xml:space="preserve"> </w:t>
      </w:r>
      <w:r>
        <w:t>and reliable execution of</w:t>
      </w:r>
      <w:r>
        <w:rPr>
          <w:spacing w:val="-1"/>
        </w:rPr>
        <w:t xml:space="preserve"> </w:t>
      </w:r>
      <w:r>
        <w:t>commands.</w:t>
      </w:r>
    </w:p>
    <w:p>
      <w:pPr>
        <w:spacing w:after="0" w:line="278" w:lineRule="auto"/>
        <w:jc w:val="both"/>
        <w:sectPr>
          <w:pgSz w:w="11920" w:h="16850"/>
          <w:pgMar w:top="1480" w:right="720" w:bottom="1380" w:left="1080" w:header="0" w:footer="1190" w:gutter="0"/>
          <w:pgNumType w:fmt="decimal"/>
          <w:cols w:space="720" w:num="1"/>
        </w:sectPr>
      </w:pPr>
    </w:p>
    <w:p>
      <w:pPr>
        <w:pStyle w:val="6"/>
        <w:spacing w:before="7"/>
        <w:rPr>
          <w:sz w:val="14"/>
        </w:rPr>
      </w:pPr>
    </w:p>
    <w:p>
      <w:pPr>
        <w:pStyle w:val="6"/>
        <w:spacing w:before="90" w:line="276" w:lineRule="auto"/>
        <w:ind w:left="1039" w:firstLine="475"/>
      </w:pPr>
      <w:r>
        <w:t>Bansal</w:t>
      </w:r>
      <w:r>
        <w:rPr>
          <w:spacing w:val="20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al.[27]</w:t>
      </w:r>
      <w:r>
        <w:rPr>
          <w:spacing w:val="22"/>
        </w:rPr>
        <w:t xml:space="preserve"> </w:t>
      </w:r>
      <w:r>
        <w:t>explore</w:t>
      </w:r>
      <w:r>
        <w:rPr>
          <w:spacing w:val="19"/>
        </w:rPr>
        <w:t xml:space="preserve"> </w:t>
      </w:r>
      <w:r>
        <w:t>various</w:t>
      </w:r>
      <w:r>
        <w:rPr>
          <w:spacing w:val="21"/>
        </w:rPr>
        <w:t xml:space="preserve"> </w:t>
      </w:r>
      <w:r>
        <w:t>models</w:t>
      </w:r>
      <w:r>
        <w:rPr>
          <w:spacing w:val="20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voice</w:t>
      </w:r>
      <w:r>
        <w:rPr>
          <w:spacing w:val="20"/>
        </w:rPr>
        <w:t xml:space="preserve"> </w:t>
      </w:r>
      <w:r>
        <w:t>command</w:t>
      </w:r>
      <w:r>
        <w:rPr>
          <w:spacing w:val="22"/>
        </w:rPr>
        <w:t xml:space="preserve"> </w:t>
      </w:r>
      <w:r>
        <w:t>recognition,</w:t>
      </w:r>
      <w:r>
        <w:rPr>
          <w:spacing w:val="21"/>
        </w:rPr>
        <w:t xml:space="preserve"> </w:t>
      </w:r>
      <w:r>
        <w:t>identifying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 effective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with ESP8266.</w:t>
      </w:r>
    </w:p>
    <w:p>
      <w:pPr>
        <w:pStyle w:val="6"/>
        <w:spacing w:before="5"/>
        <w:rPr>
          <w:sz w:val="27"/>
        </w:rPr>
      </w:pPr>
    </w:p>
    <w:p>
      <w:pPr>
        <w:pStyle w:val="6"/>
        <w:spacing w:before="1" w:line="278" w:lineRule="auto"/>
        <w:ind w:left="1039" w:firstLine="415"/>
      </w:pPr>
      <w:r>
        <w:t>Ilham</w:t>
      </w:r>
      <w:r>
        <w:rPr>
          <w:spacing w:val="5"/>
        </w:rPr>
        <w:t xml:space="preserve"> </w:t>
      </w:r>
      <w:r>
        <w:t>Dwi</w:t>
      </w:r>
      <w:r>
        <w:rPr>
          <w:spacing w:val="5"/>
        </w:rPr>
        <w:t xml:space="preserve"> </w:t>
      </w:r>
      <w:r>
        <w:t>Pratama</w:t>
      </w:r>
      <w:r>
        <w:rPr>
          <w:spacing w:val="4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al.[28]</w:t>
      </w:r>
      <w:r>
        <w:rPr>
          <w:spacing w:val="4"/>
        </w:rPr>
        <w:t xml:space="preserve"> </w:t>
      </w:r>
      <w:r>
        <w:t>aspires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catalyze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transformation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realm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smart</w:t>
      </w:r>
      <w:r>
        <w:rPr>
          <w:spacing w:val="-57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automation, promoting data-driven decision-making</w:t>
      </w:r>
      <w:r>
        <w:rPr>
          <w:spacing w:val="-1"/>
        </w:rPr>
        <w:t xml:space="preserve"> </w:t>
      </w:r>
      <w:r>
        <w:t>and innovation.</w:t>
      </w:r>
    </w:p>
    <w:p>
      <w:pPr>
        <w:pStyle w:val="6"/>
        <w:spacing w:before="2"/>
        <w:rPr>
          <w:sz w:val="27"/>
        </w:rPr>
      </w:pPr>
    </w:p>
    <w:p>
      <w:pPr>
        <w:pStyle w:val="6"/>
        <w:spacing w:line="276" w:lineRule="auto"/>
        <w:ind w:left="1039" w:firstLine="475"/>
      </w:pPr>
      <w:r>
        <w:t>Dongre</w:t>
      </w:r>
      <w:r>
        <w:rPr>
          <w:spacing w:val="36"/>
        </w:rPr>
        <w:t xml:space="preserve"> </w:t>
      </w:r>
      <w:r>
        <w:t>et</w:t>
      </w:r>
      <w:r>
        <w:rPr>
          <w:spacing w:val="39"/>
        </w:rPr>
        <w:t xml:space="preserve"> </w:t>
      </w:r>
      <w:r>
        <w:t>al.[29]</w:t>
      </w:r>
      <w:r>
        <w:rPr>
          <w:spacing w:val="36"/>
        </w:rPr>
        <w:t xml:space="preserve"> </w:t>
      </w:r>
      <w:r>
        <w:t>aimed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create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standardized</w:t>
      </w:r>
      <w:r>
        <w:rPr>
          <w:spacing w:val="41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user-friendly</w:t>
      </w:r>
      <w:r>
        <w:rPr>
          <w:spacing w:val="37"/>
        </w:rPr>
        <w:t xml:space="preserve"> </w:t>
      </w:r>
      <w:r>
        <w:t>voice-controlled</w:t>
      </w:r>
      <w:r>
        <w:rPr>
          <w:spacing w:val="-57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ESP8266,</w:t>
      </w:r>
      <w:r>
        <w:rPr>
          <w:spacing w:val="-2"/>
        </w:rPr>
        <w:t xml:space="preserve"> </w:t>
      </w:r>
      <w:r>
        <w:t>promoting</w:t>
      </w:r>
      <w:r>
        <w:rPr>
          <w:spacing w:val="-1"/>
        </w:rPr>
        <w:t xml:space="preserve"> </w:t>
      </w:r>
      <w:r>
        <w:t>accessibility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widespread</w:t>
      </w:r>
      <w:r>
        <w:rPr>
          <w:spacing w:val="1"/>
        </w:rPr>
        <w:t xml:space="preserve"> </w:t>
      </w:r>
      <w:r>
        <w:t>adoption.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line="276" w:lineRule="auto"/>
        <w:ind w:left="1039" w:firstLine="415"/>
      </w:pPr>
      <w:r>
        <w:t>Asad</w:t>
      </w:r>
      <w:r>
        <w:rPr>
          <w:spacing w:val="21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al.[30]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best-suited</w:t>
      </w:r>
      <w:r>
        <w:rPr>
          <w:spacing w:val="21"/>
        </w:rPr>
        <w:t xml:space="preserve"> </w:t>
      </w:r>
      <w:r>
        <w:t>models</w:t>
      </w:r>
      <w:r>
        <w:rPr>
          <w:spacing w:val="23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real-time</w:t>
      </w:r>
      <w:r>
        <w:rPr>
          <w:spacing w:val="22"/>
        </w:rPr>
        <w:t xml:space="preserve"> </w:t>
      </w:r>
      <w:r>
        <w:t>voice</w:t>
      </w:r>
      <w:r>
        <w:rPr>
          <w:spacing w:val="20"/>
        </w:rPr>
        <w:t xml:space="preserve"> </w:t>
      </w:r>
      <w:r>
        <w:t>command</w:t>
      </w:r>
      <w:r>
        <w:rPr>
          <w:spacing w:val="22"/>
        </w:rPr>
        <w:t xml:space="preserve"> </w:t>
      </w:r>
      <w:r>
        <w:t>detection,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 achieving</w:t>
      </w:r>
      <w:r>
        <w:rPr>
          <w:spacing w:val="-1"/>
        </w:rPr>
        <w:t xml:space="preserve"> </w:t>
      </w:r>
      <w:r>
        <w:t>high accuracy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responsiveness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ESP8266</w:t>
      </w:r>
    </w:p>
    <w:p>
      <w:pPr>
        <w:spacing w:after="0" w:line="276" w:lineRule="auto"/>
        <w:sectPr>
          <w:pgSz w:w="11920" w:h="16850"/>
          <w:pgMar w:top="1600" w:right="720" w:bottom="1380" w:left="1080" w:header="0" w:footer="1190" w:gutter="0"/>
          <w:pgNumType w:fmt="decimal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1"/>
        </w:rPr>
      </w:pPr>
    </w:p>
    <w:p>
      <w:pPr>
        <w:pStyle w:val="2"/>
        <w:spacing w:before="89"/>
        <w:ind w:left="2730" w:right="2230"/>
      </w:pPr>
      <w:r>
        <w:t>CHAPTER</w:t>
      </w:r>
      <w:r>
        <w:rPr>
          <w:spacing w:val="-4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OVERALL</w:t>
      </w:r>
      <w:r>
        <w:rPr>
          <w:spacing w:val="-17"/>
        </w:rPr>
        <w:t xml:space="preserve"> </w:t>
      </w:r>
      <w:r>
        <w:t>DESCRIPTION</w:t>
      </w:r>
    </w:p>
    <w:p>
      <w:pPr>
        <w:spacing w:after="0"/>
        <w:sectPr>
          <w:pgSz w:w="11920" w:h="16850"/>
          <w:pgMar w:top="1600" w:right="720" w:bottom="1380" w:left="1080" w:header="0" w:footer="1190" w:gutter="0"/>
          <w:pgNumType w:fmt="decimal"/>
          <w:cols w:space="720" w:num="1"/>
        </w:sectPr>
      </w:pPr>
    </w:p>
    <w:p>
      <w:pPr>
        <w:pStyle w:val="14"/>
        <w:numPr>
          <w:ilvl w:val="2"/>
          <w:numId w:val="4"/>
        </w:numPr>
        <w:tabs>
          <w:tab w:val="left" w:pos="3793"/>
        </w:tabs>
        <w:spacing w:before="63" w:after="0" w:line="240" w:lineRule="auto"/>
        <w:ind w:left="3793" w:right="0" w:hanging="360"/>
        <w:jc w:val="left"/>
        <w:rPr>
          <w:b/>
          <w:sz w:val="28"/>
        </w:rPr>
      </w:pPr>
      <w:r>
        <w:rPr>
          <w:b/>
          <w:sz w:val="28"/>
        </w:rPr>
        <w:t>OVERALL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DESCRIPTION</w:t>
      </w:r>
    </w:p>
    <w:p>
      <w:pPr>
        <w:pStyle w:val="6"/>
        <w:rPr>
          <w:b/>
          <w:sz w:val="32"/>
        </w:rPr>
      </w:pPr>
    </w:p>
    <w:p>
      <w:pPr>
        <w:pStyle w:val="6"/>
        <w:spacing w:line="276" w:lineRule="auto"/>
        <w:ind w:left="746" w:right="241" w:firstLine="292"/>
        <w:jc w:val="both"/>
      </w:pPr>
      <w:r>
        <w:t>Voice-Controlled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ESP8266</w:t>
      </w:r>
      <w:r>
        <w:rPr>
          <w:spacing w:val="1"/>
        </w:rPr>
        <w:t xml:space="preserve"> </w:t>
      </w:r>
      <w:r>
        <w:t>integrates</w:t>
      </w:r>
      <w:r>
        <w:rPr>
          <w:spacing w:val="1"/>
        </w:rPr>
        <w:t xml:space="preserve"> </w:t>
      </w:r>
      <w:r>
        <w:t>cutting-edge</w:t>
      </w:r>
      <w:r>
        <w:rPr>
          <w:spacing w:val="1"/>
        </w:rPr>
        <w:t xml:space="preserve"> </w:t>
      </w:r>
      <w:r>
        <w:t>technologies to create an intuitive and efficient home management system. The ESP8266</w:t>
      </w:r>
      <w:r>
        <w:rPr>
          <w:spacing w:val="1"/>
        </w:rPr>
        <w:t xml:space="preserve"> </w:t>
      </w:r>
      <w:r>
        <w:t>microcontroller serves as the central hub, connecting various smart devices within the home.</w:t>
      </w:r>
      <w:r>
        <w:rPr>
          <w:spacing w:val="1"/>
        </w:rPr>
        <w:t xml:space="preserve"> </w:t>
      </w:r>
      <w:r>
        <w:t>Through the Blynk app, users can seamlessly configure and monitor devices, ensuring a user-</w:t>
      </w:r>
      <w:r>
        <w:rPr>
          <w:spacing w:val="1"/>
        </w:rPr>
        <w:t xml:space="preserve"> </w:t>
      </w:r>
      <w:r>
        <w:t>friendly interface. The</w:t>
      </w:r>
      <w:r>
        <w:rPr>
          <w:spacing w:val="1"/>
        </w:rPr>
        <w:t xml:space="preserve"> </w:t>
      </w:r>
      <w:r>
        <w:t>system employs IFTTT (If This Then That) to</w:t>
      </w:r>
      <w:r>
        <w:rPr>
          <w:spacing w:val="1"/>
        </w:rPr>
        <w:t xml:space="preserve"> </w:t>
      </w:r>
      <w:r>
        <w:t>enable conditional</w:t>
      </w:r>
      <w:r>
        <w:rPr>
          <w:spacing w:val="1"/>
        </w:rPr>
        <w:t xml:space="preserve"> </w:t>
      </w:r>
      <w:r>
        <w:t>automation,</w:t>
      </w:r>
      <w:r>
        <w:rPr>
          <w:spacing w:val="-1"/>
        </w:rPr>
        <w:t xml:space="preserve"> </w:t>
      </w:r>
      <w:r>
        <w:t>allowing users to create</w:t>
      </w:r>
      <w:r>
        <w:rPr>
          <w:spacing w:val="-2"/>
        </w:rPr>
        <w:t xml:space="preserve"> </w:t>
      </w:r>
      <w:r>
        <w:t>custom rules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interactions.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before="1" w:line="276" w:lineRule="auto"/>
        <w:ind w:left="746" w:right="241"/>
        <w:jc w:val="both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integration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Google</w:t>
      </w:r>
      <w:r>
        <w:rPr>
          <w:spacing w:val="-22"/>
        </w:rPr>
        <w:t xml:space="preserve"> </w:t>
      </w:r>
      <w:r>
        <w:rPr>
          <w:spacing w:val="-1"/>
        </w:rPr>
        <w:t>Assistant</w:t>
      </w:r>
      <w:r>
        <w:rPr>
          <w:spacing w:val="-10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experience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level,</w:t>
      </w:r>
      <w:r>
        <w:rPr>
          <w:spacing w:val="-10"/>
        </w:rPr>
        <w:t xml:space="preserve"> </w:t>
      </w:r>
      <w:r>
        <w:t>allowing</w:t>
      </w:r>
      <w:r>
        <w:rPr>
          <w:spacing w:val="-9"/>
        </w:rPr>
        <w:t xml:space="preserve"> </w:t>
      </w:r>
      <w:r>
        <w:t>voice</w:t>
      </w:r>
      <w:r>
        <w:rPr>
          <w:spacing w:val="-58"/>
        </w:rPr>
        <w:t xml:space="preserve"> </w:t>
      </w:r>
      <w:r>
        <w:t>commands for hands-free control. Users can effortlessly instruct Google Assistant to perform</w:t>
      </w:r>
      <w:r>
        <w:rPr>
          <w:spacing w:val="1"/>
        </w:rPr>
        <w:t xml:space="preserve"> </w:t>
      </w:r>
      <w:r>
        <w:t>tasks such as adjusting lighting, regulating temperature, or managing security systems. The</w:t>
      </w:r>
      <w:r>
        <w:rPr>
          <w:spacing w:val="1"/>
        </w:rPr>
        <w:t xml:space="preserve"> </w:t>
      </w:r>
      <w:r>
        <w:t>system's intelligence is enhanced through natural language processing, making interactions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conversational and</w:t>
      </w:r>
      <w:r>
        <w:rPr>
          <w:spacing w:val="1"/>
        </w:rPr>
        <w:t xml:space="preserve"> </w:t>
      </w:r>
      <w:r>
        <w:t>responsive.</w:t>
      </w:r>
    </w:p>
    <w:p>
      <w:pPr>
        <w:pStyle w:val="6"/>
        <w:spacing w:before="6"/>
        <w:rPr>
          <w:sz w:val="27"/>
        </w:rPr>
      </w:pPr>
    </w:p>
    <w:p>
      <w:pPr>
        <w:pStyle w:val="6"/>
        <w:spacing w:line="276" w:lineRule="auto"/>
        <w:ind w:left="746" w:right="244"/>
        <w:jc w:val="both"/>
      </w:pPr>
      <w:r>
        <w:t>The</w:t>
      </w:r>
      <w:r>
        <w:rPr>
          <w:spacing w:val="1"/>
        </w:rPr>
        <w:t xml:space="preserve"> </w:t>
      </w:r>
      <w:r>
        <w:t>ESP8266's</w:t>
      </w:r>
      <w:r>
        <w:rPr>
          <w:spacing w:val="1"/>
        </w:rPr>
        <w:t xml:space="preserve"> </w:t>
      </w:r>
      <w:r>
        <w:t>connectivity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(IoT)</w:t>
      </w:r>
      <w:r>
        <w:rPr>
          <w:spacing w:val="1"/>
        </w:rPr>
        <w:t xml:space="preserve"> </w:t>
      </w:r>
      <w:r>
        <w:t>ecosystem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real-time</w:t>
      </w:r>
      <w:r>
        <w:rPr>
          <w:spacing w:val="-57"/>
        </w:rPr>
        <w:t xml:space="preserve"> </w:t>
      </w:r>
      <w:r>
        <w:rPr>
          <w:spacing w:val="-1"/>
        </w:rPr>
        <w:t>communication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updates,</w:t>
      </w:r>
      <w:r>
        <w:rPr>
          <w:spacing w:val="-15"/>
        </w:rPr>
        <w:t xml:space="preserve"> </w:t>
      </w:r>
      <w:r>
        <w:t>while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Blynk</w:t>
      </w:r>
      <w:r>
        <w:rPr>
          <w:spacing w:val="-12"/>
        </w:rPr>
        <w:t xml:space="preserve"> </w:t>
      </w:r>
      <w:r>
        <w:t>app</w:t>
      </w:r>
      <w:r>
        <w:rPr>
          <w:spacing w:val="-15"/>
        </w:rPr>
        <w:t xml:space="preserve"> </w:t>
      </w:r>
      <w:r>
        <w:t>provides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mobile</w:t>
      </w:r>
      <w:r>
        <w:rPr>
          <w:spacing w:val="-14"/>
        </w:rPr>
        <w:t xml:space="preserve"> </w:t>
      </w:r>
      <w:r>
        <w:t>interface</w:t>
      </w:r>
      <w:r>
        <w:rPr>
          <w:spacing w:val="-16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remote</w:t>
      </w:r>
      <w:r>
        <w:rPr>
          <w:spacing w:val="-14"/>
        </w:rPr>
        <w:t xml:space="preserve"> </w:t>
      </w:r>
      <w:r>
        <w:t>control.</w:t>
      </w:r>
      <w:r>
        <w:rPr>
          <w:spacing w:val="-57"/>
        </w:rPr>
        <w:t xml:space="preserve"> </w:t>
      </w:r>
      <w:r>
        <w:t>The implementation aims to simplify home automation, offering a comprehensive solution that</w:t>
      </w:r>
      <w:r>
        <w:rPr>
          <w:spacing w:val="-57"/>
        </w:rPr>
        <w:t xml:space="preserve"> </w:t>
      </w:r>
      <w:r>
        <w:t>adapts to user preferences. This voice-controlled smart home system not only enhances daily</w:t>
      </w:r>
      <w:r>
        <w:rPr>
          <w:spacing w:val="1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convenience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intelligent,</w:t>
      </w:r>
      <w:r>
        <w:rPr>
          <w:spacing w:val="-1"/>
        </w:rPr>
        <w:t xml:space="preserve"> </w:t>
      </w:r>
      <w:r>
        <w:t>connected, and user-centric</w:t>
      </w:r>
      <w:r>
        <w:rPr>
          <w:spacing w:val="-1"/>
        </w:rPr>
        <w:t xml:space="preserve"> </w:t>
      </w:r>
      <w:r>
        <w:t>living spaces.</w:t>
      </w:r>
    </w:p>
    <w:p>
      <w:pPr>
        <w:pStyle w:val="6"/>
        <w:spacing w:before="9"/>
        <w:rPr>
          <w:sz w:val="27"/>
        </w:rPr>
      </w:pPr>
    </w:p>
    <w:p>
      <w:pPr>
        <w:pStyle w:val="2"/>
        <w:numPr>
          <w:ilvl w:val="1"/>
          <w:numId w:val="6"/>
        </w:numPr>
        <w:tabs>
          <w:tab w:val="left" w:pos="812"/>
        </w:tabs>
        <w:spacing w:before="0" w:after="0" w:line="240" w:lineRule="auto"/>
        <w:ind w:left="811" w:right="0" w:hanging="493"/>
        <w:jc w:val="left"/>
      </w:pPr>
      <w:bookmarkStart w:id="6" w:name="_TOC_250009"/>
      <w:r>
        <w:t>Existing</w:t>
      </w:r>
      <w:r>
        <w:rPr>
          <w:spacing w:val="-4"/>
        </w:rPr>
        <w:t xml:space="preserve"> </w:t>
      </w:r>
      <w:bookmarkEnd w:id="6"/>
      <w:r>
        <w:t>System:-</w:t>
      </w:r>
    </w:p>
    <w:p>
      <w:pPr>
        <w:pStyle w:val="6"/>
        <w:spacing w:before="2"/>
        <w:rPr>
          <w:b/>
          <w:sz w:val="36"/>
        </w:rPr>
      </w:pPr>
    </w:p>
    <w:p>
      <w:pPr>
        <w:pStyle w:val="6"/>
        <w:spacing w:line="276" w:lineRule="auto"/>
        <w:ind w:left="691" w:right="243"/>
        <w:jc w:val="both"/>
      </w:pPr>
      <w:r>
        <w:t>The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relied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physical</w:t>
      </w:r>
      <w:r>
        <w:rPr>
          <w:spacing w:val="-57"/>
        </w:rPr>
        <w:t xml:space="preserve"> </w:t>
      </w:r>
      <w:r>
        <w:rPr>
          <w:spacing w:val="-1"/>
        </w:rPr>
        <w:t>switches,</w:t>
      </w:r>
      <w:r>
        <w:rPr>
          <w:spacing w:val="-14"/>
        </w:rPr>
        <w:t xml:space="preserve"> </w:t>
      </w:r>
      <w:r>
        <w:rPr>
          <w:spacing w:val="-1"/>
        </w:rPr>
        <w:t>remotes,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smartphone</w:t>
      </w:r>
      <w:r>
        <w:rPr>
          <w:spacing w:val="-15"/>
        </w:rPr>
        <w:t xml:space="preserve"> </w:t>
      </w:r>
      <w:r>
        <w:t>applications.</w:t>
      </w:r>
      <w:r>
        <w:rPr>
          <w:spacing w:val="-13"/>
        </w:rPr>
        <w:t xml:space="preserve"> </w:t>
      </w:r>
      <w:r>
        <w:t>Users</w:t>
      </w:r>
      <w:r>
        <w:rPr>
          <w:spacing w:val="-14"/>
        </w:rPr>
        <w:t xml:space="preserve"> </w:t>
      </w:r>
      <w:r>
        <w:t>typically</w:t>
      </w:r>
      <w:r>
        <w:rPr>
          <w:spacing w:val="-13"/>
        </w:rPr>
        <w:t xml:space="preserve"> </w:t>
      </w:r>
      <w:r>
        <w:t>interacted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individual</w:t>
      </w:r>
      <w:r>
        <w:rPr>
          <w:spacing w:val="-13"/>
        </w:rPr>
        <w:t xml:space="preserve"> </w:t>
      </w:r>
      <w:r>
        <w:t>devices</w:t>
      </w:r>
      <w:r>
        <w:rPr>
          <w:spacing w:val="-57"/>
        </w:rPr>
        <w:t xml:space="preserve"> </w:t>
      </w:r>
      <w:r>
        <w:rPr>
          <w:spacing w:val="-1"/>
        </w:rPr>
        <w:t>or</w:t>
      </w:r>
      <w:r>
        <w:rPr>
          <w:spacing w:val="-13"/>
        </w:rPr>
        <w:t xml:space="preserve"> </w:t>
      </w:r>
      <w:r>
        <w:rPr>
          <w:spacing w:val="-1"/>
        </w:rPr>
        <w:t>systems</w:t>
      </w:r>
      <w:r>
        <w:rPr>
          <w:spacing w:val="-1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r>
        <w:rPr>
          <w:spacing w:val="-1"/>
        </w:rPr>
        <w:t>these</w:t>
      </w:r>
      <w:r>
        <w:rPr>
          <w:spacing w:val="-13"/>
        </w:rPr>
        <w:t xml:space="preserve"> </w:t>
      </w:r>
      <w:r>
        <w:rPr>
          <w:spacing w:val="-1"/>
        </w:rPr>
        <w:t>interfaces,</w:t>
      </w:r>
      <w:r>
        <w:rPr>
          <w:spacing w:val="-12"/>
        </w:rPr>
        <w:t xml:space="preserve"> </w:t>
      </w:r>
      <w:r>
        <w:t>lacking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seamless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intuitive</w:t>
      </w:r>
      <w:r>
        <w:rPr>
          <w:spacing w:val="-12"/>
        </w:rPr>
        <w:t xml:space="preserve"> </w:t>
      </w:r>
      <w:r>
        <w:t>experience</w:t>
      </w:r>
      <w:r>
        <w:rPr>
          <w:spacing w:val="-13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voice</w:t>
      </w:r>
      <w:r>
        <w:rPr>
          <w:spacing w:val="-14"/>
        </w:rPr>
        <w:t xml:space="preserve"> </w:t>
      </w:r>
      <w:r>
        <w:t>control</w:t>
      </w:r>
      <w:r>
        <w:rPr>
          <w:spacing w:val="-57"/>
        </w:rPr>
        <w:t xml:space="preserve"> </w:t>
      </w:r>
      <w:r>
        <w:t>provides.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 systems</w:t>
      </w:r>
      <w:r>
        <w:rPr>
          <w:spacing w:val="-1"/>
        </w:rPr>
        <w:t xml:space="preserve"> </w:t>
      </w:r>
      <w:r>
        <w:t>often faced</w:t>
      </w:r>
      <w:r>
        <w:rPr>
          <w:spacing w:val="-1"/>
        </w:rPr>
        <w:t xml:space="preserve"> </w:t>
      </w:r>
      <w:r>
        <w:t>the following limitations:</w:t>
      </w:r>
    </w:p>
    <w:p>
      <w:pPr>
        <w:pStyle w:val="14"/>
        <w:numPr>
          <w:ilvl w:val="2"/>
          <w:numId w:val="6"/>
        </w:numPr>
        <w:tabs>
          <w:tab w:val="left" w:pos="1412"/>
        </w:tabs>
        <w:spacing w:before="2" w:after="0" w:line="273" w:lineRule="auto"/>
        <w:ind w:left="1411" w:right="249" w:hanging="360"/>
        <w:jc w:val="both"/>
        <w:rPr>
          <w:sz w:val="24"/>
        </w:rPr>
      </w:pPr>
      <w:r>
        <w:rPr>
          <w:sz w:val="24"/>
        </w:rPr>
        <w:t>Manual Control: Users had to manually operate switches or use smartphone apps to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home</w:t>
      </w:r>
      <w:r>
        <w:rPr>
          <w:spacing w:val="-1"/>
          <w:sz w:val="24"/>
        </w:rPr>
        <w:t xml:space="preserve"> </w:t>
      </w:r>
      <w:r>
        <w:rPr>
          <w:sz w:val="24"/>
        </w:rPr>
        <w:t>devices,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could be cumbersome</w:t>
      </w:r>
      <w:r>
        <w:rPr>
          <w:spacing w:val="-2"/>
          <w:sz w:val="24"/>
        </w:rPr>
        <w:t xml:space="preserve"> </w:t>
      </w:r>
      <w:r>
        <w:rPr>
          <w:sz w:val="24"/>
        </w:rPr>
        <w:t>and time-consuming.</w:t>
      </w:r>
    </w:p>
    <w:p>
      <w:pPr>
        <w:pStyle w:val="14"/>
        <w:numPr>
          <w:ilvl w:val="2"/>
          <w:numId w:val="6"/>
        </w:numPr>
        <w:tabs>
          <w:tab w:val="left" w:pos="1412"/>
        </w:tabs>
        <w:spacing w:before="3" w:after="0" w:line="273" w:lineRule="auto"/>
        <w:ind w:left="1411" w:right="248" w:hanging="360"/>
        <w:jc w:val="both"/>
        <w:rPr>
          <w:sz w:val="24"/>
        </w:rPr>
      </w:pPr>
      <w:r>
        <w:rPr>
          <w:sz w:val="24"/>
        </w:rPr>
        <w:t>Limited</w:t>
      </w:r>
      <w:r>
        <w:rPr>
          <w:spacing w:val="1"/>
          <w:sz w:val="24"/>
        </w:rPr>
        <w:t xml:space="preserve"> </w:t>
      </w:r>
      <w:r>
        <w:rPr>
          <w:sz w:val="24"/>
        </w:rPr>
        <w:t>Interoperability:</w:t>
      </w:r>
      <w:r>
        <w:rPr>
          <w:spacing w:val="1"/>
          <w:sz w:val="24"/>
        </w:rPr>
        <w:t xml:space="preserve"> </w:t>
      </w:r>
      <w:r>
        <w:rPr>
          <w:sz w:val="24"/>
        </w:rPr>
        <w:t>Interoperability</w:t>
      </w:r>
      <w:r>
        <w:rPr>
          <w:spacing w:val="1"/>
          <w:sz w:val="24"/>
        </w:rPr>
        <w:t xml:space="preserve"> </w:t>
      </w:r>
      <w:r>
        <w:rPr>
          <w:sz w:val="24"/>
        </w:rPr>
        <w:t>among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devices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-57"/>
          <w:sz w:val="24"/>
        </w:rPr>
        <w:t xml:space="preserve"> </w:t>
      </w:r>
      <w:r>
        <w:rPr>
          <w:sz w:val="24"/>
        </w:rPr>
        <w:t>manufacturers was a challenge, as devices often operated in silos with proprietary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protocols.</w:t>
      </w:r>
    </w:p>
    <w:p>
      <w:pPr>
        <w:pStyle w:val="14"/>
        <w:numPr>
          <w:ilvl w:val="2"/>
          <w:numId w:val="6"/>
        </w:numPr>
        <w:tabs>
          <w:tab w:val="left" w:pos="1412"/>
        </w:tabs>
        <w:spacing w:before="6" w:after="0" w:line="271" w:lineRule="auto"/>
        <w:ind w:left="1411" w:right="247" w:hanging="360"/>
        <w:jc w:val="both"/>
        <w:rPr>
          <w:sz w:val="24"/>
        </w:rPr>
      </w:pPr>
      <w:r>
        <w:rPr>
          <w:spacing w:val="-1"/>
          <w:sz w:val="24"/>
        </w:rPr>
        <w:t>Complex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Programming: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Automation</w:t>
      </w:r>
      <w:r>
        <w:rPr>
          <w:spacing w:val="-6"/>
          <w:sz w:val="24"/>
        </w:rPr>
        <w:t xml:space="preserve"> </w:t>
      </w:r>
      <w:r>
        <w:rPr>
          <w:sz w:val="24"/>
        </w:rPr>
        <w:t>tasks</w:t>
      </w:r>
      <w:r>
        <w:rPr>
          <w:spacing w:val="-8"/>
          <w:sz w:val="24"/>
        </w:rPr>
        <w:t xml:space="preserve"> </w:t>
      </w:r>
      <w:r>
        <w:rPr>
          <w:sz w:val="24"/>
        </w:rPr>
        <w:t>required</w:t>
      </w:r>
      <w:r>
        <w:rPr>
          <w:spacing w:val="-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7"/>
          <w:sz w:val="24"/>
        </w:rPr>
        <w:t xml:space="preserve"> </w:t>
      </w:r>
      <w:r>
        <w:rPr>
          <w:sz w:val="24"/>
        </w:rPr>
        <w:t>skills,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users</w:t>
      </w:r>
      <w:r>
        <w:rPr>
          <w:spacing w:val="-7"/>
          <w:sz w:val="24"/>
        </w:rPr>
        <w:t xml:space="preserve"> </w:t>
      </w:r>
      <w:r>
        <w:rPr>
          <w:sz w:val="24"/>
        </w:rPr>
        <w:t>had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 complex schedules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rules to automate device</w:t>
      </w:r>
      <w:r>
        <w:rPr>
          <w:spacing w:val="-1"/>
          <w:sz w:val="24"/>
        </w:rPr>
        <w:t xml:space="preserve"> </w:t>
      </w:r>
      <w:r>
        <w:rPr>
          <w:sz w:val="24"/>
        </w:rPr>
        <w:t>actions.</w:t>
      </w:r>
    </w:p>
    <w:p>
      <w:pPr>
        <w:pStyle w:val="14"/>
        <w:numPr>
          <w:ilvl w:val="2"/>
          <w:numId w:val="6"/>
        </w:numPr>
        <w:tabs>
          <w:tab w:val="left" w:pos="1412"/>
        </w:tabs>
        <w:spacing w:before="7" w:after="0" w:line="273" w:lineRule="auto"/>
        <w:ind w:left="1411" w:right="244" w:hanging="360"/>
        <w:jc w:val="both"/>
        <w:rPr>
          <w:sz w:val="24"/>
        </w:rPr>
      </w:pPr>
      <w:r>
        <w:rPr>
          <w:spacing w:val="-1"/>
          <w:sz w:val="24"/>
        </w:rPr>
        <w:t>Less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Intuitive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Interaction:</w:t>
      </w:r>
      <w:r>
        <w:rPr>
          <w:spacing w:val="-14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devices</w:t>
      </w:r>
      <w:r>
        <w:rPr>
          <w:spacing w:val="-12"/>
          <w:sz w:val="24"/>
        </w:rPr>
        <w:t xml:space="preserve"> </w:t>
      </w:r>
      <w:r>
        <w:rPr>
          <w:sz w:val="24"/>
        </w:rPr>
        <w:t>was</w:t>
      </w:r>
      <w:r>
        <w:rPr>
          <w:spacing w:val="-15"/>
          <w:sz w:val="24"/>
        </w:rPr>
        <w:t xml:space="preserve"> </w:t>
      </w:r>
      <w:r>
        <w:rPr>
          <w:sz w:val="24"/>
        </w:rPr>
        <w:t>less</w:t>
      </w:r>
      <w:r>
        <w:rPr>
          <w:spacing w:val="-15"/>
          <w:sz w:val="24"/>
        </w:rPr>
        <w:t xml:space="preserve"> </w:t>
      </w:r>
      <w:r>
        <w:rPr>
          <w:sz w:val="24"/>
        </w:rPr>
        <w:t>intuitive,</w:t>
      </w:r>
      <w:r>
        <w:rPr>
          <w:spacing w:val="-15"/>
          <w:sz w:val="24"/>
        </w:rPr>
        <w:t xml:space="preserve"> </w:t>
      </w:r>
      <w:r>
        <w:rPr>
          <w:sz w:val="24"/>
        </w:rPr>
        <w:t>relying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graphical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interfaces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physical</w:t>
      </w:r>
      <w:r>
        <w:rPr>
          <w:spacing w:val="1"/>
          <w:sz w:val="24"/>
        </w:rPr>
        <w:t xml:space="preserve"> </w:t>
      </w:r>
      <w:r>
        <w:rPr>
          <w:sz w:val="24"/>
        </w:rPr>
        <w:t>controls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demographics.</w:t>
      </w:r>
    </w:p>
    <w:p>
      <w:pPr>
        <w:pStyle w:val="14"/>
        <w:numPr>
          <w:ilvl w:val="2"/>
          <w:numId w:val="6"/>
        </w:numPr>
        <w:tabs>
          <w:tab w:val="left" w:pos="1412"/>
        </w:tabs>
        <w:spacing w:before="5" w:after="0" w:line="273" w:lineRule="auto"/>
        <w:ind w:left="1411" w:right="248" w:hanging="360"/>
        <w:jc w:val="both"/>
        <w:rPr>
          <w:b/>
          <w:sz w:val="24"/>
        </w:rPr>
      </w:pPr>
      <w:r>
        <w:rPr>
          <w:sz w:val="24"/>
        </w:rPr>
        <w:t>Limited Mobility: Users were confined to using smartphones or remotes to control</w:t>
      </w:r>
      <w:r>
        <w:rPr>
          <w:spacing w:val="1"/>
          <w:sz w:val="24"/>
        </w:rPr>
        <w:t xml:space="preserve"> </w:t>
      </w:r>
      <w:r>
        <w:rPr>
          <w:sz w:val="24"/>
        </w:rPr>
        <w:t>devices,</w:t>
      </w:r>
      <w:r>
        <w:rPr>
          <w:spacing w:val="-2"/>
          <w:sz w:val="24"/>
        </w:rPr>
        <w:t xml:space="preserve"> </w:t>
      </w:r>
      <w:r>
        <w:rPr>
          <w:sz w:val="24"/>
        </w:rPr>
        <w:t>limiting the flexibility</w:t>
      </w:r>
      <w:r>
        <w:rPr>
          <w:spacing w:val="-1"/>
          <w:sz w:val="24"/>
        </w:rPr>
        <w:t xml:space="preserve"> </w:t>
      </w:r>
      <w:r>
        <w:rPr>
          <w:sz w:val="24"/>
        </w:rPr>
        <w:t>and accessibility of</w:t>
      </w:r>
      <w:r>
        <w:rPr>
          <w:spacing w:val="-1"/>
          <w:sz w:val="24"/>
        </w:rPr>
        <w:t xml:space="preserve"> </w:t>
      </w:r>
      <w:r>
        <w:rPr>
          <w:sz w:val="24"/>
        </w:rPr>
        <w:t>home automation</w:t>
      </w:r>
      <w:r>
        <w:rPr>
          <w:b/>
          <w:sz w:val="24"/>
        </w:rPr>
        <w:t>.</w:t>
      </w:r>
    </w:p>
    <w:p>
      <w:pPr>
        <w:spacing w:after="0" w:line="273" w:lineRule="auto"/>
        <w:jc w:val="both"/>
        <w:rPr>
          <w:sz w:val="24"/>
        </w:rPr>
        <w:sectPr>
          <w:pgSz w:w="11920" w:h="16850"/>
          <w:pgMar w:top="1480" w:right="720" w:bottom="1380" w:left="1080" w:header="0" w:footer="1190" w:gutter="0"/>
          <w:pgNumType w:fmt="decimal"/>
          <w:cols w:space="720" w:num="1"/>
        </w:sectPr>
      </w:pPr>
    </w:p>
    <w:p>
      <w:pPr>
        <w:pStyle w:val="3"/>
        <w:numPr>
          <w:ilvl w:val="2"/>
          <w:numId w:val="7"/>
        </w:numPr>
        <w:tabs>
          <w:tab w:val="left" w:pos="1467"/>
        </w:tabs>
        <w:spacing w:before="62" w:after="0" w:line="240" w:lineRule="auto"/>
        <w:ind w:left="1466" w:right="0" w:hanging="721"/>
        <w:jc w:val="left"/>
      </w:pPr>
      <w:bookmarkStart w:id="7" w:name="_TOC_250008"/>
      <w:r>
        <w:t>Proposed</w:t>
      </w:r>
      <w:r>
        <w:rPr>
          <w:spacing w:val="-4"/>
        </w:rPr>
        <w:t xml:space="preserve"> </w:t>
      </w:r>
      <w:bookmarkEnd w:id="7"/>
      <w:r>
        <w:t>System:-</w:t>
      </w:r>
    </w:p>
    <w:p>
      <w:pPr>
        <w:pStyle w:val="6"/>
        <w:spacing w:before="3"/>
        <w:rPr>
          <w:b/>
          <w:sz w:val="35"/>
        </w:rPr>
      </w:pPr>
    </w:p>
    <w:p>
      <w:pPr>
        <w:pStyle w:val="6"/>
        <w:spacing w:line="276" w:lineRule="auto"/>
        <w:ind w:left="746" w:right="242" w:firstLine="120"/>
        <w:jc w:val="both"/>
      </w:pPr>
      <w:r>
        <w:t>In our project, we have proposed home automation system which control many devices</w:t>
      </w:r>
      <w:r>
        <w:rPr>
          <w:spacing w:val="1"/>
        </w:rPr>
        <w:t xml:space="preserve"> </w:t>
      </w:r>
      <w:r>
        <w:rPr>
          <w:spacing w:val="-1"/>
        </w:rPr>
        <w:t>remotely</w:t>
      </w:r>
      <w:r>
        <w:rPr>
          <w:spacing w:val="-10"/>
        </w:rPr>
        <w:t xml:space="preserve"> </w:t>
      </w:r>
      <w:r>
        <w:rPr>
          <w:spacing w:val="-1"/>
        </w:rPr>
        <w:t>through</w:t>
      </w:r>
      <w:r>
        <w:rPr>
          <w:spacing w:val="-10"/>
        </w:rPr>
        <w:t xml:space="preserve"> </w:t>
      </w:r>
      <w:r>
        <w:rPr>
          <w:spacing w:val="-1"/>
        </w:rPr>
        <w:t>wireless</w:t>
      </w:r>
      <w:r>
        <w:rPr>
          <w:spacing w:val="-10"/>
        </w:rPr>
        <w:t xml:space="preserve"> </w:t>
      </w:r>
      <w:r>
        <w:rPr>
          <w:spacing w:val="-1"/>
        </w:rPr>
        <w:t>communication.</w:t>
      </w:r>
      <w:r>
        <w:rPr>
          <w:spacing w:val="-14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using</w:t>
      </w:r>
      <w:r>
        <w:rPr>
          <w:spacing w:val="-9"/>
        </w:rPr>
        <w:t xml:space="preserve"> </w:t>
      </w:r>
      <w:r>
        <w:rPr>
          <w:spacing w:val="-1"/>
        </w:rPr>
        <w:t>NodeMCU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having</w:t>
      </w:r>
      <w:r>
        <w:rPr>
          <w:spacing w:val="-10"/>
        </w:rPr>
        <w:t xml:space="preserve"> </w:t>
      </w:r>
      <w:r>
        <w:t>inbuilt</w:t>
      </w:r>
      <w:r>
        <w:rPr>
          <w:spacing w:val="-14"/>
        </w:rPr>
        <w:t xml:space="preserve"> </w:t>
      </w:r>
      <w:r>
        <w:t>Wi-</w:t>
      </w:r>
      <w:r>
        <w:rPr>
          <w:spacing w:val="-57"/>
        </w:rPr>
        <w:t xml:space="preserve"> </w:t>
      </w:r>
      <w:r>
        <w:t>Fi. Connecting NodeMCU to internet is much easier as compared to connecting UNO to</w:t>
      </w:r>
      <w:r>
        <w:rPr>
          <w:spacing w:val="1"/>
        </w:rPr>
        <w:t xml:space="preserve"> </w:t>
      </w:r>
      <w:r>
        <w:rPr>
          <w:spacing w:val="-1"/>
        </w:rPr>
        <w:t>internet.</w:t>
      </w:r>
      <w:r>
        <w:rPr>
          <w:spacing w:val="-17"/>
        </w:rPr>
        <w:t xml:space="preserve"> </w:t>
      </w:r>
      <w:r>
        <w:rPr>
          <w:spacing w:val="-1"/>
        </w:rPr>
        <w:t>We</w:t>
      </w:r>
      <w:r>
        <w:rPr>
          <w:spacing w:val="-13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also</w:t>
      </w:r>
      <w:r>
        <w:rPr>
          <w:spacing w:val="-14"/>
        </w:rPr>
        <w:t xml:space="preserve"> </w:t>
      </w:r>
      <w:r>
        <w:rPr>
          <w:spacing w:val="-1"/>
        </w:rPr>
        <w:t>program</w:t>
      </w:r>
      <w:r>
        <w:rPr>
          <w:spacing w:val="-13"/>
        </w:rPr>
        <w:t xml:space="preserve"> </w:t>
      </w:r>
      <w:r>
        <w:rPr>
          <w:spacing w:val="-1"/>
        </w:rPr>
        <w:t>NodeMCU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C</w:t>
      </w:r>
      <w:r>
        <w:rPr>
          <w:spacing w:val="-13"/>
        </w:rPr>
        <w:t xml:space="preserve"> </w:t>
      </w:r>
      <w:r>
        <w:rPr>
          <w:spacing w:val="-1"/>
        </w:rPr>
        <w:t>language</w:t>
      </w:r>
      <w:r>
        <w:rPr>
          <w:spacing w:val="-16"/>
        </w:rPr>
        <w:t xml:space="preserve"> </w:t>
      </w:r>
      <w:r>
        <w:rPr>
          <w:spacing w:val="-1"/>
        </w:rPr>
        <w:t>using</w:t>
      </w:r>
      <w:r>
        <w:rPr>
          <w:spacing w:val="-24"/>
        </w:rPr>
        <w:t xml:space="preserve"> </w:t>
      </w:r>
      <w:r>
        <w:rPr>
          <w:spacing w:val="-1"/>
        </w:rPr>
        <w:t>Arduino</w:t>
      </w:r>
      <w:r>
        <w:rPr>
          <w:spacing w:val="-11"/>
        </w:rPr>
        <w:t xml:space="preserve"> </w:t>
      </w:r>
      <w:r>
        <w:rPr>
          <w:spacing w:val="-1"/>
        </w:rPr>
        <w:t>IDE</w:t>
      </w:r>
      <w:r>
        <w:rPr>
          <w:spacing w:val="-11"/>
        </w:rPr>
        <w:t xml:space="preserve"> </w:t>
      </w:r>
      <w:r>
        <w:rPr>
          <w:spacing w:val="-1"/>
        </w:rPr>
        <w:t>directly.</w:t>
      </w:r>
      <w:r>
        <w:rPr>
          <w:spacing w:val="-14"/>
        </w:rPr>
        <w:t xml:space="preserve"> </w:t>
      </w:r>
      <w:r>
        <w:t>Node</w:t>
      </w:r>
      <w:r>
        <w:rPr>
          <w:spacing w:val="-16"/>
        </w:rPr>
        <w:t xml:space="preserve"> </w:t>
      </w:r>
      <w:r>
        <w:t>MCU</w:t>
      </w:r>
      <w:r>
        <w:rPr>
          <w:spacing w:val="-57"/>
        </w:rPr>
        <w:t xml:space="preserve"> </w:t>
      </w:r>
      <w:r>
        <w:rPr>
          <w:spacing w:val="-1"/>
        </w:rPr>
        <w:t>comes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128KB</w:t>
      </w:r>
      <w:r>
        <w:rPr>
          <w:spacing w:val="-5"/>
        </w:rPr>
        <w:t xml:space="preserve"> </w:t>
      </w:r>
      <w:r>
        <w:rPr>
          <w:spacing w:val="-1"/>
        </w:rPr>
        <w:t>RAM.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Arduino</w:t>
      </w:r>
      <w:r>
        <w:rPr>
          <w:spacing w:val="-6"/>
        </w:rPr>
        <w:t xml:space="preserve"> </w:t>
      </w:r>
      <w:r>
        <w:t>UNO.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control</w:t>
      </w:r>
      <w:r>
        <w:rPr>
          <w:spacing w:val="-57"/>
        </w:rPr>
        <w:t xml:space="preserve"> </w:t>
      </w:r>
      <w:r>
        <w:t>using IFTTT also facilitates control of appliances over the web.</w:t>
      </w:r>
      <w:r>
        <w:rPr>
          <w:spacing w:val="1"/>
        </w:rPr>
        <w:t xml:space="preserve"> </w:t>
      </w:r>
      <w:r>
        <w:t>Hence the constraint of</w:t>
      </w:r>
      <w:r>
        <w:rPr>
          <w:spacing w:val="1"/>
        </w:rPr>
        <w:t xml:space="preserve"> </w:t>
      </w:r>
      <w:r>
        <w:t>proximity</w:t>
      </w:r>
      <w:r>
        <w:rPr>
          <w:spacing w:val="1"/>
        </w:rPr>
        <w:t xml:space="preserve"> </w:t>
      </w:r>
      <w:r>
        <w:t>concerned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eliminated.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appliances like lights and fans which will be switched on and off using voice commands on</w:t>
      </w:r>
      <w:r>
        <w:rPr>
          <w:spacing w:val="1"/>
        </w:rPr>
        <w:t xml:space="preserve"> </w:t>
      </w:r>
      <w:r>
        <w:t>Google assistant. The appliances can be control using two methods in particular, they are App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voice</w:t>
      </w:r>
      <w:r>
        <w:rPr>
          <w:spacing w:val="-2"/>
        </w:rPr>
        <w:t xml:space="preserve"> </w:t>
      </w:r>
      <w:r>
        <w:rPr>
          <w:spacing w:val="-1"/>
        </w:rPr>
        <w:t>control.</w:t>
      </w:r>
      <w:r>
        <w:rPr>
          <w:spacing w:val="-3"/>
        </w:rPr>
        <w:t xml:space="preserve"> </w:t>
      </w:r>
      <w:r>
        <w:rPr>
          <w:spacing w:val="-1"/>
        </w:rPr>
        <w:t>Voice</w:t>
      </w:r>
      <w:r>
        <w:t xml:space="preserve"> </w:t>
      </w:r>
      <w:r>
        <w:rPr>
          <w:spacing w:val="-1"/>
        </w:rPr>
        <w:t>control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easily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achieved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mobile</w:t>
      </w:r>
      <w:r>
        <w:t xml:space="preserve"> using Google</w:t>
      </w:r>
      <w:r>
        <w:rPr>
          <w:spacing w:val="-16"/>
        </w:rPr>
        <w:t xml:space="preserve"> </w:t>
      </w:r>
      <w:r>
        <w:t>Assistant.</w:t>
      </w:r>
    </w:p>
    <w:p>
      <w:pPr>
        <w:pStyle w:val="6"/>
        <w:spacing w:before="8"/>
        <w:rPr>
          <w:sz w:val="32"/>
        </w:rPr>
      </w:pPr>
    </w:p>
    <w:p>
      <w:pPr>
        <w:pStyle w:val="3"/>
        <w:numPr>
          <w:ilvl w:val="2"/>
          <w:numId w:val="7"/>
        </w:numPr>
        <w:tabs>
          <w:tab w:val="left" w:pos="1467"/>
        </w:tabs>
        <w:spacing w:before="0" w:after="0" w:line="240" w:lineRule="auto"/>
        <w:ind w:left="1466" w:right="0" w:hanging="721"/>
        <w:jc w:val="left"/>
      </w:pPr>
      <w:r>
        <w:t>Functional</w:t>
      </w:r>
      <w:r>
        <w:rPr>
          <w:spacing w:val="-6"/>
        </w:rPr>
        <w:t xml:space="preserve"> </w:t>
      </w:r>
      <w:r>
        <w:t>Requirements</w:t>
      </w:r>
    </w:p>
    <w:p>
      <w:pPr>
        <w:pStyle w:val="6"/>
        <w:spacing w:before="6"/>
        <w:rPr>
          <w:b/>
          <w:sz w:val="36"/>
        </w:rPr>
      </w:pPr>
    </w:p>
    <w:p>
      <w:pPr>
        <w:pStyle w:val="14"/>
        <w:numPr>
          <w:ilvl w:val="0"/>
          <w:numId w:val="8"/>
        </w:numPr>
        <w:tabs>
          <w:tab w:val="left" w:pos="1040"/>
        </w:tabs>
        <w:spacing w:before="0" w:after="0" w:line="271" w:lineRule="auto"/>
        <w:ind w:left="1039" w:right="251" w:hanging="360"/>
        <w:jc w:val="both"/>
        <w:rPr>
          <w:rFonts w:ascii="Symbol" w:hAnsi="Symbol"/>
          <w:sz w:val="24"/>
        </w:rPr>
      </w:pPr>
      <w:r>
        <w:rPr>
          <w:sz w:val="24"/>
        </w:rPr>
        <w:t>Voice Recognition: Implement a robust voice recognition system to accurately capture and</w:t>
      </w:r>
      <w:r>
        <w:rPr>
          <w:spacing w:val="1"/>
          <w:sz w:val="24"/>
        </w:rPr>
        <w:t xml:space="preserve"> </w:t>
      </w: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commands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1"/>
          <w:sz w:val="24"/>
        </w:rPr>
        <w:t xml:space="preserve"> </w:t>
      </w:r>
      <w:r>
        <w:rPr>
          <w:sz w:val="24"/>
        </w:rPr>
        <w:t>smart home devices.</w:t>
      </w:r>
    </w:p>
    <w:p>
      <w:pPr>
        <w:pStyle w:val="14"/>
        <w:numPr>
          <w:ilvl w:val="0"/>
          <w:numId w:val="8"/>
        </w:numPr>
        <w:tabs>
          <w:tab w:val="left" w:pos="1040"/>
        </w:tabs>
        <w:spacing w:before="6" w:after="0" w:line="273" w:lineRule="auto"/>
        <w:ind w:left="1039" w:right="249" w:hanging="360"/>
        <w:jc w:val="both"/>
        <w:rPr>
          <w:rFonts w:ascii="Symbol" w:hAnsi="Symbol"/>
          <w:sz w:val="24"/>
        </w:rPr>
      </w:pPr>
      <w:r>
        <w:rPr>
          <w:sz w:val="24"/>
        </w:rPr>
        <w:t>Natural Language Processing (NLP): Integrate NLP algorithms to enhance the system's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context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commands.</w:t>
      </w:r>
    </w:p>
    <w:p>
      <w:pPr>
        <w:pStyle w:val="14"/>
        <w:numPr>
          <w:ilvl w:val="0"/>
          <w:numId w:val="8"/>
        </w:numPr>
        <w:tabs>
          <w:tab w:val="left" w:pos="1040"/>
        </w:tabs>
        <w:spacing w:before="3" w:after="0" w:line="271" w:lineRule="auto"/>
        <w:ind w:left="1039" w:right="252" w:hanging="360"/>
        <w:jc w:val="both"/>
        <w:rPr>
          <w:rFonts w:ascii="Symbol" w:hAnsi="Symbol"/>
          <w:sz w:val="24"/>
        </w:rPr>
      </w:pPr>
      <w:r>
        <w:rPr>
          <w:sz w:val="24"/>
        </w:rPr>
        <w:t>ESP8266 Integration: Utilize the ESP8266 microcontroller as the central processing unit to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coordinate communication between</w:t>
      </w:r>
      <w:r>
        <w:rPr>
          <w:spacing w:val="-1"/>
          <w:sz w:val="24"/>
        </w:rPr>
        <w:t xml:space="preserve"> </w:t>
      </w:r>
      <w:r>
        <w:rPr>
          <w:sz w:val="24"/>
        </w:rPr>
        <w:t>various smart</w:t>
      </w:r>
      <w:r>
        <w:rPr>
          <w:spacing w:val="-1"/>
          <w:sz w:val="24"/>
        </w:rPr>
        <w:t xml:space="preserve"> </w:t>
      </w:r>
      <w:r>
        <w:rPr>
          <w:sz w:val="24"/>
        </w:rPr>
        <w:t>home</w:t>
      </w:r>
      <w:r>
        <w:rPr>
          <w:spacing w:val="-1"/>
          <w:sz w:val="24"/>
        </w:rPr>
        <w:t xml:space="preserve"> </w:t>
      </w:r>
      <w:r>
        <w:rPr>
          <w:sz w:val="24"/>
        </w:rPr>
        <w:t>devices.</w:t>
      </w:r>
    </w:p>
    <w:p>
      <w:pPr>
        <w:pStyle w:val="14"/>
        <w:numPr>
          <w:ilvl w:val="0"/>
          <w:numId w:val="8"/>
        </w:numPr>
        <w:tabs>
          <w:tab w:val="left" w:pos="1040"/>
        </w:tabs>
        <w:spacing w:before="7" w:after="0" w:line="273" w:lineRule="auto"/>
        <w:ind w:left="1039" w:right="249" w:hanging="360"/>
        <w:jc w:val="both"/>
        <w:rPr>
          <w:rFonts w:ascii="Symbol" w:hAnsi="Symbol"/>
          <w:sz w:val="24"/>
        </w:rPr>
      </w:pPr>
      <w:r>
        <w:rPr>
          <w:sz w:val="24"/>
        </w:rPr>
        <w:t>Device Compatibility: Ensure compatibility with a diverse range of smart home devices,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lights,</w:t>
      </w:r>
      <w:r>
        <w:rPr>
          <w:spacing w:val="1"/>
          <w:sz w:val="24"/>
        </w:rPr>
        <w:t xml:space="preserve"> </w:t>
      </w:r>
      <w:r>
        <w:rPr>
          <w:sz w:val="24"/>
        </w:rPr>
        <w:t>thermostats,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cameras,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appliances,</w:t>
      </w:r>
      <w:r>
        <w:rPr>
          <w:spacing w:val="1"/>
          <w:sz w:val="24"/>
        </w:rPr>
        <w:t xml:space="preserve"> </w:t>
      </w:r>
      <w:r>
        <w:rPr>
          <w:sz w:val="24"/>
        </w:rPr>
        <w:t>allowing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1"/>
          <w:sz w:val="24"/>
        </w:rPr>
        <w:t xml:space="preserve"> </w:t>
      </w:r>
      <w:r>
        <w:rPr>
          <w:sz w:val="24"/>
        </w:rPr>
        <w:t>home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automation.</w:t>
      </w:r>
    </w:p>
    <w:p>
      <w:pPr>
        <w:pStyle w:val="14"/>
        <w:numPr>
          <w:ilvl w:val="0"/>
          <w:numId w:val="8"/>
        </w:numPr>
        <w:tabs>
          <w:tab w:val="left" w:pos="1040"/>
        </w:tabs>
        <w:spacing w:before="5" w:after="0" w:line="273" w:lineRule="auto"/>
        <w:ind w:left="1039" w:right="246" w:hanging="360"/>
        <w:jc w:val="both"/>
        <w:rPr>
          <w:rFonts w:ascii="Symbol" w:hAnsi="Symbol"/>
          <w:sz w:val="24"/>
        </w:rPr>
      </w:pPr>
      <w:r>
        <w:rPr>
          <w:spacing w:val="-1"/>
          <w:sz w:val="24"/>
        </w:rPr>
        <w:t>Blynk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App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Integration: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Integrate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Blynk</w:t>
      </w:r>
      <w:r>
        <w:rPr>
          <w:spacing w:val="-5"/>
          <w:sz w:val="24"/>
        </w:rPr>
        <w:t xml:space="preserve"> </w:t>
      </w:r>
      <w:r>
        <w:rPr>
          <w:sz w:val="24"/>
        </w:rPr>
        <w:t>app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z w:val="24"/>
        </w:rPr>
        <w:t>interface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configuring, monitoring,</w:t>
      </w:r>
      <w:r>
        <w:rPr>
          <w:spacing w:val="-1"/>
          <w:sz w:val="24"/>
        </w:rPr>
        <w:t xml:space="preserve"> </w:t>
      </w:r>
      <w:r>
        <w:rPr>
          <w:sz w:val="24"/>
        </w:rPr>
        <w:t>and controlling connected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from anywhere.</w:t>
      </w:r>
    </w:p>
    <w:p>
      <w:pPr>
        <w:pStyle w:val="14"/>
        <w:numPr>
          <w:ilvl w:val="0"/>
          <w:numId w:val="8"/>
        </w:numPr>
        <w:tabs>
          <w:tab w:val="left" w:pos="1040"/>
        </w:tabs>
        <w:spacing w:before="3" w:after="0" w:line="273" w:lineRule="auto"/>
        <w:ind w:left="1039" w:right="246" w:hanging="360"/>
        <w:jc w:val="both"/>
        <w:rPr>
          <w:rFonts w:ascii="Symbol" w:hAnsi="Symbol"/>
          <w:sz w:val="24"/>
        </w:rPr>
      </w:pPr>
      <w:r>
        <w:rPr>
          <w:sz w:val="24"/>
        </w:rPr>
        <w:t>IFTTT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Integration: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IFTTT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enable</w:t>
      </w:r>
      <w:r>
        <w:rPr>
          <w:spacing w:val="1"/>
          <w:sz w:val="24"/>
        </w:rPr>
        <w:t xml:space="preserve"> </w:t>
      </w:r>
      <w:r>
        <w:rPr>
          <w:sz w:val="24"/>
        </w:rPr>
        <w:t>conditional</w:t>
      </w:r>
      <w:r>
        <w:rPr>
          <w:spacing w:val="1"/>
          <w:sz w:val="24"/>
        </w:rPr>
        <w:t xml:space="preserve"> </w:t>
      </w:r>
      <w:r>
        <w:rPr>
          <w:sz w:val="24"/>
        </w:rPr>
        <w:t>automation,</w:t>
      </w:r>
      <w:r>
        <w:rPr>
          <w:spacing w:val="1"/>
          <w:sz w:val="24"/>
        </w:rPr>
        <w:t xml:space="preserve"> </w:t>
      </w:r>
      <w:r>
        <w:rPr>
          <w:sz w:val="24"/>
        </w:rPr>
        <w:t>allowing</w:t>
      </w:r>
      <w:r>
        <w:rPr>
          <w:spacing w:val="-7"/>
          <w:sz w:val="24"/>
        </w:rPr>
        <w:t xml:space="preserve"> </w:t>
      </w:r>
      <w:r>
        <w:rPr>
          <w:sz w:val="24"/>
        </w:rPr>
        <w:t>users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custom</w:t>
      </w:r>
      <w:r>
        <w:rPr>
          <w:spacing w:val="-6"/>
          <w:sz w:val="24"/>
        </w:rPr>
        <w:t xml:space="preserve"> </w:t>
      </w:r>
      <w:r>
        <w:rPr>
          <w:sz w:val="24"/>
        </w:rPr>
        <w:t>rules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automation</w:t>
      </w:r>
      <w:r>
        <w:rPr>
          <w:spacing w:val="-7"/>
          <w:sz w:val="24"/>
        </w:rPr>
        <w:t xml:space="preserve"> </w:t>
      </w:r>
      <w:r>
        <w:rPr>
          <w:sz w:val="24"/>
        </w:rPr>
        <w:t>sequences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specific</w:t>
      </w:r>
      <w:r>
        <w:rPr>
          <w:spacing w:val="-8"/>
          <w:sz w:val="24"/>
        </w:rPr>
        <w:t xml:space="preserve"> </w:t>
      </w:r>
      <w:r>
        <w:rPr>
          <w:sz w:val="24"/>
        </w:rPr>
        <w:t>triggers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events.</w:t>
      </w:r>
    </w:p>
    <w:p>
      <w:pPr>
        <w:pStyle w:val="14"/>
        <w:numPr>
          <w:ilvl w:val="0"/>
          <w:numId w:val="8"/>
        </w:numPr>
        <w:tabs>
          <w:tab w:val="left" w:pos="1040"/>
        </w:tabs>
        <w:spacing w:before="5" w:after="0" w:line="273" w:lineRule="auto"/>
        <w:ind w:left="1039" w:right="245" w:hanging="360"/>
        <w:jc w:val="both"/>
        <w:rPr>
          <w:rFonts w:ascii="Symbol" w:hAnsi="Symbol"/>
          <w:sz w:val="24"/>
        </w:rPr>
      </w:pPr>
      <w:r>
        <w:rPr>
          <w:sz w:val="24"/>
        </w:rPr>
        <w:t>Internet of Things (IoT) Connectivity: Enable connectivity to the broader IoT ecosystem to</w:t>
      </w:r>
      <w:r>
        <w:rPr>
          <w:spacing w:val="1"/>
          <w:sz w:val="24"/>
        </w:rPr>
        <w:t xml:space="preserve"> </w:t>
      </w:r>
      <w:r>
        <w:rPr>
          <w:sz w:val="24"/>
        </w:rPr>
        <w:t>facilitate</w:t>
      </w:r>
      <w:r>
        <w:rPr>
          <w:spacing w:val="-12"/>
          <w:sz w:val="24"/>
        </w:rPr>
        <w:t xml:space="preserve"> </w:t>
      </w:r>
      <w:r>
        <w:rPr>
          <w:sz w:val="24"/>
        </w:rPr>
        <w:t>real-time</w:t>
      </w:r>
      <w:r>
        <w:rPr>
          <w:spacing w:val="-11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12"/>
          <w:sz w:val="24"/>
        </w:rPr>
        <w:t xml:space="preserve"> </w:t>
      </w:r>
      <w:r>
        <w:rPr>
          <w:sz w:val="24"/>
        </w:rPr>
        <w:t>updates,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potential</w:t>
      </w:r>
      <w:r>
        <w:rPr>
          <w:spacing w:val="-1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other</w:t>
      </w:r>
      <w:r>
        <w:rPr>
          <w:spacing w:val="-13"/>
          <w:sz w:val="24"/>
        </w:rPr>
        <w:t xml:space="preserve"> </w:t>
      </w:r>
      <w:r>
        <w:rPr>
          <w:sz w:val="24"/>
        </w:rPr>
        <w:t>IoT-enabled</w:t>
      </w:r>
      <w:r>
        <w:rPr>
          <w:spacing w:val="-57"/>
          <w:sz w:val="24"/>
        </w:rPr>
        <w:t xml:space="preserve"> </w:t>
      </w:r>
      <w:r>
        <w:rPr>
          <w:sz w:val="24"/>
        </w:rPr>
        <w:t>devices.</w:t>
      </w:r>
    </w:p>
    <w:p>
      <w:pPr>
        <w:pStyle w:val="14"/>
        <w:numPr>
          <w:ilvl w:val="0"/>
          <w:numId w:val="8"/>
        </w:numPr>
        <w:tabs>
          <w:tab w:val="left" w:pos="1040"/>
        </w:tabs>
        <w:spacing w:before="6" w:after="0" w:line="273" w:lineRule="auto"/>
        <w:ind w:left="1039" w:right="251" w:hanging="360"/>
        <w:jc w:val="both"/>
        <w:rPr>
          <w:rFonts w:ascii="Symbol" w:hAnsi="Symbol"/>
          <w:sz w:val="24"/>
        </w:rPr>
      </w:pPr>
      <w:r>
        <w:rPr>
          <w:sz w:val="24"/>
        </w:rPr>
        <w:t>User Profiles and Preferences: Incorporate user profiles and preferences to customize the</w:t>
      </w:r>
      <w:r>
        <w:rPr>
          <w:spacing w:val="1"/>
          <w:sz w:val="24"/>
        </w:rPr>
        <w:t xml:space="preserve"> </w:t>
      </w:r>
      <w:r>
        <w:rPr>
          <w:sz w:val="24"/>
        </w:rPr>
        <w:t>smart</w:t>
      </w:r>
      <w:r>
        <w:rPr>
          <w:spacing w:val="1"/>
          <w:sz w:val="24"/>
        </w:rPr>
        <w:t xml:space="preserve"> </w:t>
      </w:r>
      <w:r>
        <w:rPr>
          <w:sz w:val="24"/>
        </w:rPr>
        <w:t>home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1"/>
          <w:sz w:val="24"/>
        </w:rPr>
        <w:t xml:space="preserve"> </w:t>
      </w:r>
      <w:r>
        <w:rPr>
          <w:sz w:val="24"/>
        </w:rPr>
        <w:t>preferences,</w:t>
      </w:r>
      <w:r>
        <w:rPr>
          <w:spacing w:val="1"/>
          <w:sz w:val="24"/>
        </w:rPr>
        <w:t xml:space="preserve"> </w:t>
      </w:r>
      <w:r>
        <w:rPr>
          <w:sz w:val="24"/>
        </w:rPr>
        <w:t>allowing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1"/>
          <w:sz w:val="24"/>
        </w:rPr>
        <w:t xml:space="preserve"> </w:t>
      </w:r>
      <w:r>
        <w:rPr>
          <w:sz w:val="24"/>
        </w:rPr>
        <w:t>automation.</w:t>
      </w:r>
    </w:p>
    <w:p>
      <w:pPr>
        <w:pStyle w:val="14"/>
        <w:numPr>
          <w:ilvl w:val="0"/>
          <w:numId w:val="8"/>
        </w:numPr>
        <w:tabs>
          <w:tab w:val="left" w:pos="1040"/>
        </w:tabs>
        <w:spacing w:before="5" w:after="0" w:line="273" w:lineRule="auto"/>
        <w:ind w:left="1039" w:right="250" w:hanging="360"/>
        <w:jc w:val="both"/>
        <w:rPr>
          <w:rFonts w:ascii="Symbol" w:hAnsi="Symbol"/>
          <w:sz w:val="24"/>
        </w:rPr>
      </w:pPr>
      <w:r>
        <w:rPr>
          <w:sz w:val="24"/>
        </w:rPr>
        <w:t>Error Handling and Feedback: Implement error handling mechanisms and provide user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misinterpreted</w:t>
      </w:r>
      <w:r>
        <w:rPr>
          <w:spacing w:val="1"/>
          <w:sz w:val="24"/>
        </w:rPr>
        <w:t xml:space="preserve"> </w:t>
      </w:r>
      <w:r>
        <w:rPr>
          <w:sz w:val="24"/>
        </w:rPr>
        <w:t>commands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device</w:t>
      </w:r>
      <w:r>
        <w:rPr>
          <w:spacing w:val="1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1"/>
          <w:sz w:val="24"/>
        </w:rPr>
        <w:t xml:space="preserve"> </w:t>
      </w:r>
      <w:r>
        <w:rPr>
          <w:sz w:val="24"/>
        </w:rPr>
        <w:t>problems.</w:t>
      </w:r>
    </w:p>
    <w:p>
      <w:pPr>
        <w:pStyle w:val="14"/>
        <w:numPr>
          <w:ilvl w:val="0"/>
          <w:numId w:val="8"/>
        </w:numPr>
        <w:tabs>
          <w:tab w:val="left" w:pos="1040"/>
        </w:tabs>
        <w:spacing w:before="5" w:after="0" w:line="271" w:lineRule="auto"/>
        <w:ind w:left="1039" w:right="247" w:hanging="360"/>
        <w:jc w:val="both"/>
        <w:rPr>
          <w:rFonts w:ascii="Symbol" w:hAnsi="Symbol"/>
          <w:sz w:val="24"/>
        </w:rPr>
      </w:pPr>
      <w:r>
        <w:rPr>
          <w:spacing w:val="-1"/>
          <w:sz w:val="24"/>
        </w:rPr>
        <w:t>Remote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Access: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Allow</w:t>
      </w:r>
      <w:r>
        <w:rPr>
          <w:spacing w:val="-15"/>
          <w:sz w:val="24"/>
        </w:rPr>
        <w:t xml:space="preserve"> </w:t>
      </w:r>
      <w:r>
        <w:rPr>
          <w:sz w:val="24"/>
        </w:rPr>
        <w:t>users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remotely</w:t>
      </w:r>
      <w:r>
        <w:rPr>
          <w:spacing w:val="-12"/>
          <w:sz w:val="24"/>
        </w:rPr>
        <w:t xml:space="preserve"> </w:t>
      </w:r>
      <w:r>
        <w:rPr>
          <w:sz w:val="24"/>
        </w:rPr>
        <w:t>access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control</w:t>
      </w:r>
      <w:r>
        <w:rPr>
          <w:spacing w:val="-15"/>
          <w:sz w:val="24"/>
        </w:rPr>
        <w:t xml:space="preserve"> </w:t>
      </w:r>
      <w:r>
        <w:rPr>
          <w:sz w:val="24"/>
        </w:rPr>
        <w:t>their</w:t>
      </w:r>
      <w:r>
        <w:rPr>
          <w:spacing w:val="-16"/>
          <w:sz w:val="24"/>
        </w:rPr>
        <w:t xml:space="preserve"> </w:t>
      </w:r>
      <w:r>
        <w:rPr>
          <w:sz w:val="24"/>
        </w:rPr>
        <w:t>smart</w:t>
      </w:r>
      <w:r>
        <w:rPr>
          <w:spacing w:val="-12"/>
          <w:sz w:val="24"/>
        </w:rPr>
        <w:t xml:space="preserve"> </w:t>
      </w:r>
      <w:r>
        <w:rPr>
          <w:sz w:val="24"/>
        </w:rPr>
        <w:t>home</w:t>
      </w:r>
      <w:r>
        <w:rPr>
          <w:spacing w:val="-16"/>
          <w:sz w:val="24"/>
        </w:rPr>
        <w:t xml:space="preserve"> </w:t>
      </w:r>
      <w:r>
        <w:rPr>
          <w:sz w:val="24"/>
        </w:rPr>
        <w:t>devices</w:t>
      </w:r>
      <w:r>
        <w:rPr>
          <w:spacing w:val="-15"/>
          <w:sz w:val="24"/>
        </w:rPr>
        <w:t xml:space="preserve"> </w:t>
      </w:r>
      <w:r>
        <w:rPr>
          <w:sz w:val="24"/>
        </w:rPr>
        <w:t>through</w:t>
      </w:r>
      <w:r>
        <w:rPr>
          <w:spacing w:val="-57"/>
          <w:sz w:val="24"/>
        </w:rPr>
        <w:t xml:space="preserve"> </w:t>
      </w:r>
      <w:r>
        <w:rPr>
          <w:sz w:val="24"/>
        </w:rPr>
        <w:t>voice</w:t>
      </w:r>
      <w:r>
        <w:rPr>
          <w:spacing w:val="-3"/>
          <w:sz w:val="24"/>
        </w:rPr>
        <w:t xml:space="preserve"> </w:t>
      </w:r>
      <w:r>
        <w:rPr>
          <w:sz w:val="24"/>
        </w:rPr>
        <w:t>commands, enhancing</w:t>
      </w:r>
      <w:r>
        <w:rPr>
          <w:spacing w:val="-1"/>
          <w:sz w:val="24"/>
        </w:rPr>
        <w:t xml:space="preserve"> </w:t>
      </w:r>
      <w:r>
        <w:rPr>
          <w:sz w:val="24"/>
        </w:rPr>
        <w:t>convenience</w:t>
      </w:r>
      <w:r>
        <w:rPr>
          <w:spacing w:val="-1"/>
          <w:sz w:val="24"/>
        </w:rPr>
        <w:t xml:space="preserve"> </w:t>
      </w:r>
      <w:r>
        <w:rPr>
          <w:sz w:val="24"/>
        </w:rPr>
        <w:t>and accessibility.</w:t>
      </w:r>
    </w:p>
    <w:p>
      <w:pPr>
        <w:pStyle w:val="14"/>
        <w:numPr>
          <w:ilvl w:val="0"/>
          <w:numId w:val="8"/>
        </w:numPr>
        <w:tabs>
          <w:tab w:val="left" w:pos="1040"/>
        </w:tabs>
        <w:spacing w:before="7" w:after="0" w:line="273" w:lineRule="auto"/>
        <w:ind w:left="1039" w:right="246" w:hanging="360"/>
        <w:jc w:val="both"/>
        <w:rPr>
          <w:rFonts w:ascii="Symbol" w:hAnsi="Symbol"/>
          <w:sz w:val="24"/>
        </w:rPr>
      </w:pPr>
      <w:r>
        <w:rPr>
          <w:sz w:val="24"/>
        </w:rPr>
        <w:t>Scalability: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scalable,</w:t>
      </w:r>
      <w:r>
        <w:rPr>
          <w:spacing w:val="-6"/>
          <w:sz w:val="24"/>
        </w:rPr>
        <w:t xml:space="preserve"> </w:t>
      </w:r>
      <w:r>
        <w:rPr>
          <w:sz w:val="24"/>
        </w:rPr>
        <w:t>accommodating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addition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devices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2"/>
          <w:sz w:val="24"/>
        </w:rPr>
        <w:t xml:space="preserve"> </w:t>
      </w:r>
      <w:r>
        <w:rPr>
          <w:sz w:val="24"/>
        </w:rPr>
        <w:t>without compromising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performance.</w:t>
      </w:r>
    </w:p>
    <w:p>
      <w:pPr>
        <w:spacing w:after="0" w:line="273" w:lineRule="auto"/>
        <w:jc w:val="both"/>
        <w:rPr>
          <w:rFonts w:ascii="Symbol" w:hAnsi="Symbol"/>
          <w:sz w:val="24"/>
        </w:rPr>
        <w:sectPr>
          <w:pgSz w:w="11920" w:h="16850"/>
          <w:pgMar w:top="1480" w:right="720" w:bottom="1380" w:left="1080" w:header="0" w:footer="1190" w:gutter="0"/>
          <w:pgNumType w:fmt="decimal"/>
          <w:cols w:space="720" w:num="1"/>
        </w:sectPr>
      </w:pPr>
    </w:p>
    <w:p>
      <w:pPr>
        <w:pStyle w:val="14"/>
        <w:numPr>
          <w:ilvl w:val="0"/>
          <w:numId w:val="8"/>
        </w:numPr>
        <w:tabs>
          <w:tab w:val="left" w:pos="1039"/>
          <w:tab w:val="left" w:pos="1040"/>
        </w:tabs>
        <w:spacing w:before="84" w:after="0" w:line="271" w:lineRule="auto"/>
        <w:ind w:left="1039" w:right="245" w:hanging="360"/>
        <w:jc w:val="left"/>
        <w:rPr>
          <w:rFonts w:ascii="Symbol" w:hAnsi="Symbol"/>
          <w:sz w:val="24"/>
        </w:rPr>
      </w:pPr>
      <w:r>
        <w:rPr>
          <w:sz w:val="24"/>
        </w:rPr>
        <w:t>Offline</w:t>
      </w:r>
      <w:r>
        <w:rPr>
          <w:spacing w:val="-4"/>
          <w:sz w:val="24"/>
        </w:rPr>
        <w:t xml:space="preserve"> </w:t>
      </w:r>
      <w:r>
        <w:rPr>
          <w:sz w:val="24"/>
        </w:rPr>
        <w:t>Mode: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failsafe</w:t>
      </w:r>
      <w:r>
        <w:rPr>
          <w:spacing w:val="-4"/>
          <w:sz w:val="24"/>
        </w:rPr>
        <w:t xml:space="preserve"> </w:t>
      </w:r>
      <w:r>
        <w:rPr>
          <w:sz w:val="24"/>
        </w:rPr>
        <w:t>mechanism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offline</w:t>
      </w:r>
      <w:r>
        <w:rPr>
          <w:spacing w:val="-4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of temporary loss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internet connectivity.</w:t>
      </w:r>
    </w:p>
    <w:p>
      <w:pPr>
        <w:pStyle w:val="6"/>
        <w:spacing w:before="155" w:line="276" w:lineRule="auto"/>
        <w:ind w:left="746"/>
      </w:pPr>
      <w:r>
        <w:t>These</w:t>
      </w:r>
      <w:r>
        <w:rPr>
          <w:spacing w:val="12"/>
        </w:rPr>
        <w:t xml:space="preserve"> </w:t>
      </w:r>
      <w:r>
        <w:t>functional</w:t>
      </w:r>
      <w:r>
        <w:rPr>
          <w:spacing w:val="13"/>
        </w:rPr>
        <w:t xml:space="preserve"> </w:t>
      </w:r>
      <w:r>
        <w:t>requirements</w:t>
      </w:r>
      <w:r>
        <w:rPr>
          <w:spacing w:val="13"/>
        </w:rPr>
        <w:t xml:space="preserve"> </w:t>
      </w:r>
      <w:r>
        <w:t>collectively</w:t>
      </w:r>
      <w:r>
        <w:rPr>
          <w:spacing w:val="13"/>
        </w:rPr>
        <w:t xml:space="preserve"> </w:t>
      </w:r>
      <w:r>
        <w:t>contribute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development</w:t>
      </w:r>
      <w:r>
        <w:rPr>
          <w:spacing w:val="1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comprehensive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reliable voice-controlled</w:t>
      </w:r>
      <w:r>
        <w:rPr>
          <w:spacing w:val="-1"/>
        </w:rPr>
        <w:t xml:space="preserve"> </w:t>
      </w:r>
      <w:r>
        <w:t>smart home</w:t>
      </w:r>
      <w:r>
        <w:rPr>
          <w:spacing w:val="-1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ESP8266.</w:t>
      </w:r>
    </w:p>
    <w:p>
      <w:pPr>
        <w:pStyle w:val="3"/>
        <w:numPr>
          <w:ilvl w:val="2"/>
          <w:numId w:val="7"/>
        </w:numPr>
        <w:tabs>
          <w:tab w:val="left" w:pos="1467"/>
        </w:tabs>
        <w:spacing w:before="150" w:after="0" w:line="240" w:lineRule="auto"/>
        <w:ind w:left="1466" w:right="0" w:hanging="721"/>
        <w:jc w:val="left"/>
      </w:pPr>
      <w:r>
        <w:t>Non-</w:t>
      </w:r>
      <w:r>
        <w:rPr>
          <w:spacing w:val="-6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</w:t>
      </w:r>
    </w:p>
    <w:p>
      <w:pPr>
        <w:pStyle w:val="6"/>
        <w:spacing w:before="3"/>
        <w:rPr>
          <w:b/>
          <w:sz w:val="35"/>
        </w:rPr>
      </w:pPr>
    </w:p>
    <w:p>
      <w:pPr>
        <w:pStyle w:val="6"/>
        <w:spacing w:line="276" w:lineRule="auto"/>
        <w:ind w:left="746" w:right="247" w:firstLine="292"/>
        <w:jc w:val="both"/>
      </w:pPr>
      <w:r>
        <w:rPr>
          <w:color w:val="0D0D0D"/>
        </w:rPr>
        <w:t>Non-functional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requirements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Voice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Controlled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Home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Automation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ESP8266 can be crucial for ensuring the system's overall performance, security, and user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experience.</w:t>
      </w:r>
    </w:p>
    <w:p>
      <w:pPr>
        <w:pStyle w:val="14"/>
        <w:numPr>
          <w:ilvl w:val="0"/>
          <w:numId w:val="8"/>
        </w:numPr>
        <w:tabs>
          <w:tab w:val="left" w:pos="1040"/>
        </w:tabs>
        <w:spacing w:before="155" w:after="0" w:line="273" w:lineRule="auto"/>
        <w:ind w:left="1039" w:right="246" w:hanging="360"/>
        <w:jc w:val="both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Response Time: The system should respond to voice commands with minimal latency,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providing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quick feedback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to 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user.</w:t>
      </w:r>
    </w:p>
    <w:p>
      <w:pPr>
        <w:pStyle w:val="14"/>
        <w:numPr>
          <w:ilvl w:val="0"/>
          <w:numId w:val="8"/>
        </w:numPr>
        <w:tabs>
          <w:tab w:val="left" w:pos="1040"/>
        </w:tabs>
        <w:spacing w:before="3" w:after="0" w:line="271" w:lineRule="auto"/>
        <w:ind w:left="1039" w:right="251" w:hanging="360"/>
        <w:jc w:val="both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Throughput: The system should be able to handle a certain number of concurrent voice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commands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without degradation in performance.</w:t>
      </w:r>
    </w:p>
    <w:p>
      <w:pPr>
        <w:pStyle w:val="14"/>
        <w:numPr>
          <w:ilvl w:val="0"/>
          <w:numId w:val="8"/>
        </w:numPr>
        <w:tabs>
          <w:tab w:val="left" w:pos="1040"/>
        </w:tabs>
        <w:spacing w:before="9" w:after="0" w:line="273" w:lineRule="auto"/>
        <w:ind w:left="1039" w:right="248" w:hanging="360"/>
        <w:jc w:val="both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Reliability: The system should be available and responsive most of the time to ensure a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reliable user experience and handle failures gracefully and recover from errors without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compromising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functionality.</w:t>
      </w:r>
    </w:p>
    <w:p>
      <w:pPr>
        <w:pStyle w:val="14"/>
        <w:numPr>
          <w:ilvl w:val="0"/>
          <w:numId w:val="8"/>
        </w:numPr>
        <w:tabs>
          <w:tab w:val="left" w:pos="1040"/>
        </w:tabs>
        <w:spacing w:before="2" w:after="0" w:line="273" w:lineRule="auto"/>
        <w:ind w:left="1039" w:right="249" w:hanging="360"/>
        <w:jc w:val="both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Scalability: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system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should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support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scalable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number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connected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devices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accommodate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future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expansions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capable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handling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growing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number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users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interacting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with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system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simultaneously.</w:t>
      </w:r>
    </w:p>
    <w:p>
      <w:pPr>
        <w:pStyle w:val="14"/>
        <w:numPr>
          <w:ilvl w:val="0"/>
          <w:numId w:val="8"/>
        </w:numPr>
        <w:tabs>
          <w:tab w:val="left" w:pos="1040"/>
        </w:tabs>
        <w:spacing w:before="6" w:after="0" w:line="273" w:lineRule="auto"/>
        <w:ind w:left="1039" w:right="246" w:hanging="360"/>
        <w:jc w:val="both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Security: Ensure that only authorized users can access and control the home automation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system via voice commands. Voice data and control signals should be encrypted to prevent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eavesdropping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or unauthorized access.</w:t>
      </w:r>
    </w:p>
    <w:p>
      <w:pPr>
        <w:pStyle w:val="14"/>
        <w:numPr>
          <w:ilvl w:val="0"/>
          <w:numId w:val="8"/>
        </w:numPr>
        <w:tabs>
          <w:tab w:val="left" w:pos="1040"/>
        </w:tabs>
        <w:spacing w:before="5" w:after="0" w:line="273" w:lineRule="auto"/>
        <w:ind w:left="1039" w:right="249" w:hanging="360"/>
        <w:jc w:val="both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Compatibility: The system should be compatible with a wide range of home automation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devices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and standards</w:t>
      </w:r>
    </w:p>
    <w:p>
      <w:pPr>
        <w:pStyle w:val="14"/>
        <w:numPr>
          <w:ilvl w:val="0"/>
          <w:numId w:val="8"/>
        </w:numPr>
        <w:tabs>
          <w:tab w:val="left" w:pos="1040"/>
        </w:tabs>
        <w:spacing w:before="3" w:after="0" w:line="271" w:lineRule="auto"/>
        <w:ind w:left="1039" w:right="252" w:hanging="360"/>
        <w:jc w:val="both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Scalability: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system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should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support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scalable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number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connected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devices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accommodate future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expansions.</w:t>
      </w:r>
    </w:p>
    <w:p>
      <w:pPr>
        <w:pStyle w:val="14"/>
        <w:numPr>
          <w:ilvl w:val="0"/>
          <w:numId w:val="8"/>
        </w:numPr>
        <w:tabs>
          <w:tab w:val="left" w:pos="1040"/>
        </w:tabs>
        <w:spacing w:before="9" w:after="0" w:line="271" w:lineRule="auto"/>
        <w:ind w:left="1039" w:right="246" w:hanging="360"/>
        <w:jc w:val="both"/>
        <w:rPr>
          <w:rFonts w:ascii="Symbol" w:hAnsi="Symbol"/>
          <w:sz w:val="24"/>
        </w:rPr>
      </w:pPr>
      <w:r>
        <w:rPr>
          <w:color w:val="0D0D0D"/>
          <w:sz w:val="24"/>
        </w:rPr>
        <w:t>Remote Monitoring and Management: Enable remote monitoring and management of the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system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 facilitate updates,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troubleshooting, and maintenance.</w:t>
      </w:r>
    </w:p>
    <w:p>
      <w:pPr>
        <w:pStyle w:val="3"/>
        <w:numPr>
          <w:ilvl w:val="2"/>
          <w:numId w:val="7"/>
        </w:numPr>
        <w:tabs>
          <w:tab w:val="left" w:pos="1467"/>
        </w:tabs>
        <w:spacing w:before="158" w:after="0" w:line="240" w:lineRule="auto"/>
        <w:ind w:left="1466" w:right="0" w:hanging="721"/>
        <w:jc w:val="both"/>
      </w:pPr>
      <w:r>
        <w:t>Hardware</w:t>
      </w:r>
      <w:r>
        <w:rPr>
          <w:spacing w:val="-5"/>
        </w:rPr>
        <w:t xml:space="preserve"> </w:t>
      </w:r>
      <w:r>
        <w:t>Interfaces</w:t>
      </w:r>
    </w:p>
    <w:p>
      <w:pPr>
        <w:pStyle w:val="14"/>
        <w:numPr>
          <w:ilvl w:val="0"/>
          <w:numId w:val="8"/>
        </w:numPr>
        <w:tabs>
          <w:tab w:val="left" w:pos="1107"/>
        </w:tabs>
        <w:spacing w:before="43" w:after="0" w:line="240" w:lineRule="auto"/>
        <w:ind w:left="1106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RAM:</w:t>
      </w:r>
      <w:r>
        <w:rPr>
          <w:spacing w:val="-2"/>
          <w:sz w:val="24"/>
        </w:rPr>
        <w:t xml:space="preserve"> </w:t>
      </w:r>
      <w:r>
        <w:rPr>
          <w:sz w:val="24"/>
        </w:rPr>
        <w:t>16GB</w:t>
      </w:r>
    </w:p>
    <w:p>
      <w:pPr>
        <w:pStyle w:val="14"/>
        <w:numPr>
          <w:ilvl w:val="0"/>
          <w:numId w:val="8"/>
        </w:numPr>
        <w:tabs>
          <w:tab w:val="left" w:pos="1106"/>
          <w:tab w:val="left" w:pos="1107"/>
        </w:tabs>
        <w:spacing w:before="40" w:after="0" w:line="240" w:lineRule="auto"/>
        <w:ind w:left="110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Disk:</w:t>
      </w:r>
      <w:r>
        <w:rPr>
          <w:spacing w:val="-1"/>
          <w:sz w:val="24"/>
        </w:rPr>
        <w:t xml:space="preserve"> </w:t>
      </w:r>
      <w:r>
        <w:rPr>
          <w:sz w:val="24"/>
        </w:rPr>
        <w:t>512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</w:p>
    <w:p>
      <w:pPr>
        <w:pStyle w:val="14"/>
        <w:numPr>
          <w:ilvl w:val="0"/>
          <w:numId w:val="8"/>
        </w:numPr>
        <w:tabs>
          <w:tab w:val="left" w:pos="1106"/>
          <w:tab w:val="left" w:pos="1107"/>
        </w:tabs>
        <w:spacing w:before="42" w:after="0" w:line="240" w:lineRule="auto"/>
        <w:ind w:left="110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System:</w:t>
      </w:r>
      <w:r>
        <w:rPr>
          <w:spacing w:val="-1"/>
          <w:sz w:val="24"/>
        </w:rPr>
        <w:t xml:space="preserve"> </w:t>
      </w:r>
      <w:r>
        <w:rPr>
          <w:sz w:val="24"/>
        </w:rPr>
        <w:t>intel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i5</w:t>
      </w:r>
    </w:p>
    <w:p>
      <w:pPr>
        <w:pStyle w:val="3"/>
        <w:numPr>
          <w:ilvl w:val="2"/>
          <w:numId w:val="7"/>
        </w:numPr>
        <w:tabs>
          <w:tab w:val="left" w:pos="1467"/>
        </w:tabs>
        <w:spacing w:before="37" w:after="0" w:line="240" w:lineRule="auto"/>
        <w:ind w:left="1466" w:right="0" w:hanging="721"/>
        <w:jc w:val="left"/>
      </w:pPr>
      <w:r>
        <w:t>Software</w:t>
      </w:r>
      <w:r>
        <w:rPr>
          <w:spacing w:val="-7"/>
        </w:rPr>
        <w:t xml:space="preserve"> </w:t>
      </w:r>
      <w:r>
        <w:t>Interfaces</w:t>
      </w:r>
    </w:p>
    <w:p>
      <w:pPr>
        <w:pStyle w:val="14"/>
        <w:numPr>
          <w:ilvl w:val="0"/>
          <w:numId w:val="8"/>
        </w:numPr>
        <w:tabs>
          <w:tab w:val="left" w:pos="1106"/>
          <w:tab w:val="left" w:pos="1107"/>
        </w:tabs>
        <w:spacing w:before="48" w:after="0" w:line="240" w:lineRule="auto"/>
        <w:ind w:left="110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System:</w:t>
      </w:r>
      <w:r>
        <w:rPr>
          <w:spacing w:val="-10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11(64</w:t>
      </w:r>
      <w:r>
        <w:rPr>
          <w:spacing w:val="-6"/>
          <w:sz w:val="24"/>
        </w:rPr>
        <w:t xml:space="preserve"> </w:t>
      </w:r>
      <w:r>
        <w:rPr>
          <w:sz w:val="24"/>
        </w:rPr>
        <w:t>Bit)</w:t>
      </w:r>
    </w:p>
    <w:p>
      <w:pPr>
        <w:pStyle w:val="14"/>
        <w:numPr>
          <w:ilvl w:val="0"/>
          <w:numId w:val="8"/>
        </w:numPr>
        <w:tabs>
          <w:tab w:val="left" w:pos="1107"/>
        </w:tabs>
        <w:spacing w:before="42" w:after="0" w:line="240" w:lineRule="auto"/>
        <w:ind w:left="1106" w:right="0" w:hanging="361"/>
        <w:jc w:val="both"/>
        <w:rPr>
          <w:rFonts w:ascii="Symbol" w:hAnsi="Symbol"/>
          <w:sz w:val="24"/>
        </w:rPr>
      </w:pPr>
      <w:r>
        <w:rPr>
          <w:sz w:val="24"/>
        </w:rPr>
        <w:t>Arduino</w:t>
      </w:r>
      <w:r>
        <w:rPr>
          <w:spacing w:val="-3"/>
          <w:sz w:val="24"/>
        </w:rPr>
        <w:t xml:space="preserve"> </w:t>
      </w:r>
      <w:r>
        <w:rPr>
          <w:sz w:val="24"/>
        </w:rPr>
        <w:t>IDE</w:t>
      </w:r>
    </w:p>
    <w:p>
      <w:pPr>
        <w:spacing w:after="0" w:line="240" w:lineRule="auto"/>
        <w:jc w:val="both"/>
        <w:rPr>
          <w:rFonts w:ascii="Symbol" w:hAnsi="Symbol"/>
          <w:sz w:val="24"/>
        </w:rPr>
        <w:sectPr>
          <w:pgSz w:w="11920" w:h="16850"/>
          <w:pgMar w:top="1460" w:right="720" w:bottom="1380" w:left="1080" w:header="0" w:footer="1190" w:gutter="0"/>
          <w:pgNumType w:fmt="decimal"/>
          <w:cols w:space="720" w:num="1"/>
        </w:sectPr>
      </w:pPr>
    </w:p>
    <w:p>
      <w:pPr>
        <w:pStyle w:val="2"/>
        <w:numPr>
          <w:ilvl w:val="1"/>
          <w:numId w:val="6"/>
        </w:numPr>
        <w:tabs>
          <w:tab w:val="left" w:pos="1759"/>
          <w:tab w:val="left" w:pos="1760"/>
        </w:tabs>
        <w:spacing w:before="63" w:after="0" w:line="240" w:lineRule="auto"/>
        <w:ind w:left="1759" w:right="0" w:hanging="1014"/>
        <w:jc w:val="left"/>
      </w:pPr>
      <w:bookmarkStart w:id="8" w:name="_TOC_250007"/>
      <w:r>
        <w:rPr>
          <w:spacing w:val="-1"/>
        </w:rPr>
        <w:t>UML</w:t>
      </w:r>
      <w:r>
        <w:rPr>
          <w:spacing w:val="-14"/>
        </w:rPr>
        <w:t xml:space="preserve"> </w:t>
      </w:r>
      <w:bookmarkEnd w:id="8"/>
      <w:r>
        <w:rPr>
          <w:spacing w:val="-1"/>
        </w:rPr>
        <w:t>DIAGRAMS</w:t>
      </w:r>
    </w:p>
    <w:p>
      <w:pPr>
        <w:pStyle w:val="6"/>
        <w:spacing w:before="46" w:line="276" w:lineRule="auto"/>
        <w:ind w:left="746" w:right="238" w:hanging="12"/>
        <w:jc w:val="both"/>
      </w:pPr>
      <w:r>
        <w:t>UML is a method for describing the system architecture in detail using the blueprint. UML</w:t>
      </w:r>
      <w:r>
        <w:rPr>
          <w:spacing w:val="1"/>
        </w:rPr>
        <w:t xml:space="preserve"> </w:t>
      </w:r>
      <w:r>
        <w:t>represents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collection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practices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proven</w:t>
      </w:r>
      <w:r>
        <w:rPr>
          <w:spacing w:val="-10"/>
        </w:rPr>
        <w:t xml:space="preserve"> </w:t>
      </w:r>
      <w:r>
        <w:t>successful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modeling</w:t>
      </w:r>
      <w:r>
        <w:rPr>
          <w:spacing w:val="-57"/>
        </w:rPr>
        <w:t xml:space="preserve"> </w:t>
      </w:r>
      <w:r>
        <w:t>of large and complex systems. UML is a very important part of developing objects-oriented</w:t>
      </w:r>
      <w:r>
        <w:rPr>
          <w:spacing w:val="1"/>
        </w:rPr>
        <w:t xml:space="preserve"> </w:t>
      </w:r>
      <w:r>
        <w:t>software and the software development process. UML uses mostly graphical notations to</w:t>
      </w:r>
      <w:r>
        <w:rPr>
          <w:spacing w:val="1"/>
        </w:rPr>
        <w:t xml:space="preserve"> </w:t>
      </w:r>
      <w:r>
        <w:t>express the design of software projects. Using the UML helps project teams communicate,</w:t>
      </w:r>
      <w:r>
        <w:rPr>
          <w:spacing w:val="1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potential designs,</w:t>
      </w:r>
      <w:r>
        <w:rPr>
          <w:spacing w:val="-1"/>
        </w:rPr>
        <w:t xml:space="preserve"> </w:t>
      </w:r>
      <w:r>
        <w:t>and validate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software.</w:t>
      </w:r>
    </w:p>
    <w:p>
      <w:pPr>
        <w:pStyle w:val="6"/>
        <w:spacing w:before="6"/>
        <w:rPr>
          <w:sz w:val="29"/>
        </w:rPr>
      </w:pPr>
    </w:p>
    <w:p>
      <w:pPr>
        <w:pStyle w:val="6"/>
        <w:spacing w:before="1" w:line="276" w:lineRule="auto"/>
        <w:ind w:left="746" w:hanging="375"/>
      </w:pPr>
      <w:r>
        <w:rPr>
          <w:b/>
        </w:rPr>
        <w:t>Definition</w:t>
      </w:r>
      <w:r>
        <w:rPr>
          <w:b/>
          <w:spacing w:val="7"/>
        </w:rPr>
        <w:t xml:space="preserve"> </w:t>
      </w:r>
      <w:r>
        <w:rPr>
          <w:b/>
        </w:rPr>
        <w:t>:</w:t>
      </w:r>
      <w:r>
        <w:t>UML</w:t>
      </w:r>
      <w:r>
        <w:rPr>
          <w:spacing w:val="-3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general-purpose</w:t>
      </w:r>
      <w:r>
        <w:rPr>
          <w:spacing w:val="6"/>
        </w:rPr>
        <w:t xml:space="preserve"> </w:t>
      </w:r>
      <w:r>
        <w:t>visual</w:t>
      </w:r>
      <w:r>
        <w:rPr>
          <w:spacing w:val="7"/>
        </w:rPr>
        <w:t xml:space="preserve"> </w:t>
      </w:r>
      <w:r>
        <w:t>modeling</w:t>
      </w:r>
      <w:r>
        <w:rPr>
          <w:spacing w:val="9"/>
        </w:rPr>
        <w:t xml:space="preserve"> </w:t>
      </w:r>
      <w:r>
        <w:t>language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specify,</w:t>
      </w:r>
      <w:r>
        <w:rPr>
          <w:spacing w:val="6"/>
        </w:rPr>
        <w:t xml:space="preserve"> </w:t>
      </w:r>
      <w:r>
        <w:t>visualize,</w:t>
      </w:r>
      <w:r>
        <w:rPr>
          <w:spacing w:val="-57"/>
        </w:rPr>
        <w:t xml:space="preserve"> </w:t>
      </w:r>
      <w:r>
        <w:t>construct,</w:t>
      </w:r>
      <w:r>
        <w:rPr>
          <w:spacing w:val="-1"/>
        </w:rPr>
        <w:t xml:space="preserve"> </w:t>
      </w:r>
      <w:r>
        <w:t>and document the</w:t>
      </w:r>
      <w:r>
        <w:rPr>
          <w:spacing w:val="-1"/>
        </w:rPr>
        <w:t xml:space="preserve"> </w:t>
      </w:r>
      <w:r>
        <w:t>artifacts of</w:t>
      </w:r>
      <w:r>
        <w:rPr>
          <w:spacing w:val="-1"/>
        </w:rPr>
        <w:t xml:space="preserve"> </w:t>
      </w:r>
      <w:r>
        <w:t>the software</w:t>
      </w:r>
      <w:r>
        <w:rPr>
          <w:spacing w:val="-2"/>
        </w:rPr>
        <w:t xml:space="preserve"> </w:t>
      </w:r>
      <w:r>
        <w:t>system.</w:t>
      </w:r>
    </w:p>
    <w:p>
      <w:pPr>
        <w:pStyle w:val="6"/>
        <w:spacing w:before="2"/>
        <w:rPr>
          <w:sz w:val="35"/>
        </w:rPr>
      </w:pPr>
    </w:p>
    <w:p>
      <w:pPr>
        <w:pStyle w:val="3"/>
        <w:ind w:left="734"/>
        <w:jc w:val="both"/>
      </w:pPr>
      <w:r>
        <w:t>UML</w:t>
      </w:r>
      <w:r>
        <w:rPr>
          <w:spacing w:val="-15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Language</w:t>
      </w:r>
    </w:p>
    <w:p>
      <w:pPr>
        <w:pStyle w:val="6"/>
        <w:spacing w:before="65" w:line="276" w:lineRule="auto"/>
        <w:ind w:left="746" w:right="252" w:hanging="15"/>
        <w:jc w:val="both"/>
      </w:pPr>
      <w:r>
        <w:t>It will provide vocabulary and rules for communications and function on conceptual and</w:t>
      </w:r>
      <w:r>
        <w:rPr>
          <w:spacing w:val="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representation.</w:t>
      </w:r>
      <w:r>
        <w:rPr>
          <w:spacing w:val="2"/>
        </w:rPr>
        <w:t xml:space="preserve"> </w:t>
      </w:r>
      <w:r>
        <w:t>So it is modeling</w:t>
      </w:r>
      <w:r>
        <w:rPr>
          <w:spacing w:val="-3"/>
        </w:rPr>
        <w:t xml:space="preserve"> </w:t>
      </w:r>
      <w:r>
        <w:t>language.</w:t>
      </w:r>
    </w:p>
    <w:p>
      <w:pPr>
        <w:pStyle w:val="3"/>
        <w:spacing w:before="54"/>
        <w:ind w:left="734"/>
        <w:jc w:val="both"/>
      </w:pPr>
      <w:r>
        <w:rPr>
          <w:spacing w:val="-1"/>
        </w:rPr>
        <w:t>UML</w:t>
      </w:r>
      <w:r>
        <w:rPr>
          <w:spacing w:val="-11"/>
        </w:rPr>
        <w:t xml:space="preserve"> </w:t>
      </w:r>
      <w:r>
        <w:rPr>
          <w:spacing w:val="-1"/>
        </w:rPr>
        <w:t>Specifying</w:t>
      </w:r>
    </w:p>
    <w:p>
      <w:pPr>
        <w:pStyle w:val="6"/>
        <w:spacing w:before="62" w:line="278" w:lineRule="auto"/>
        <w:ind w:left="746" w:right="247" w:hanging="15"/>
        <w:jc w:val="both"/>
        <w:rPr>
          <w:sz w:val="28"/>
        </w:rPr>
      </w:pPr>
      <w:r>
        <w:t>Specifying means building models that are precise, unambiguous and complete. In particular,</w:t>
      </w:r>
      <w:r>
        <w:rPr>
          <w:spacing w:val="1"/>
        </w:rPr>
        <w:t xml:space="preserve"> </w:t>
      </w:r>
      <w:r>
        <w:t>the UML address the specification of all the important analysis, design and implementation</w:t>
      </w:r>
      <w:r>
        <w:rPr>
          <w:spacing w:val="1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developing and</w:t>
      </w:r>
      <w:r>
        <w:rPr>
          <w:spacing w:val="-1"/>
        </w:rPr>
        <w:t xml:space="preserve"> </w:t>
      </w:r>
      <w:r>
        <w:t>displaying a</w:t>
      </w:r>
      <w:r>
        <w:rPr>
          <w:spacing w:val="-2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intensive</w:t>
      </w:r>
      <w:r>
        <w:rPr>
          <w:spacing w:val="-1"/>
        </w:rPr>
        <w:t xml:space="preserve"> </w:t>
      </w:r>
      <w:r>
        <w:t>system</w:t>
      </w:r>
      <w:r>
        <w:rPr>
          <w:sz w:val="28"/>
        </w:rPr>
        <w:t>.</w:t>
      </w:r>
    </w:p>
    <w:p>
      <w:pPr>
        <w:pStyle w:val="3"/>
        <w:spacing w:before="11"/>
        <w:ind w:left="734"/>
        <w:jc w:val="both"/>
      </w:pPr>
      <w:r>
        <w:rPr>
          <w:spacing w:val="-1"/>
        </w:rPr>
        <w:t>UML</w:t>
      </w:r>
      <w:r>
        <w:rPr>
          <w:spacing w:val="-18"/>
        </w:rPr>
        <w:t xml:space="preserve"> </w:t>
      </w:r>
      <w:r>
        <w:rPr>
          <w:spacing w:val="-1"/>
        </w:rPr>
        <w:t>Visualization</w:t>
      </w:r>
    </w:p>
    <w:p>
      <w:pPr>
        <w:pStyle w:val="6"/>
        <w:spacing w:before="65" w:line="276" w:lineRule="auto"/>
        <w:ind w:left="746" w:right="251" w:hanging="20"/>
        <w:jc w:val="both"/>
      </w:pPr>
      <w:r>
        <w:t>The UML includes both graphical and textual representation. It makes easy to visualize the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 for better understanding.</w:t>
      </w:r>
    </w:p>
    <w:p>
      <w:pPr>
        <w:pStyle w:val="6"/>
        <w:spacing w:before="3"/>
        <w:rPr>
          <w:sz w:val="32"/>
        </w:rPr>
      </w:pPr>
    </w:p>
    <w:p>
      <w:pPr>
        <w:pStyle w:val="3"/>
        <w:numPr>
          <w:ilvl w:val="2"/>
          <w:numId w:val="9"/>
        </w:numPr>
        <w:tabs>
          <w:tab w:val="left" w:pos="1467"/>
        </w:tabs>
        <w:spacing w:before="1" w:after="0" w:line="240" w:lineRule="auto"/>
        <w:ind w:left="1466" w:right="0" w:hanging="721"/>
        <w:jc w:val="left"/>
      </w:pPr>
      <w:r>
        <w:t>BLOCK</w:t>
      </w:r>
      <w:r>
        <w:rPr>
          <w:spacing w:val="-1"/>
        </w:rPr>
        <w:t xml:space="preserve"> </w:t>
      </w:r>
      <w:r>
        <w:t>DIAGRAM</w:t>
      </w:r>
    </w:p>
    <w:p>
      <w:pPr>
        <w:pStyle w:val="6"/>
        <w:spacing w:before="40" w:line="276" w:lineRule="auto"/>
        <w:ind w:left="746" w:right="244" w:hanging="10"/>
        <w:jc w:val="both"/>
      </w:pPr>
      <w:r>
        <w:rPr>
          <w:b/>
        </w:rPr>
        <w:t xml:space="preserve">Block Diagram: </w:t>
      </w:r>
      <w:r>
        <w:t>The block diagram illustrates the interconnected components of a voice-</w:t>
      </w:r>
      <w:r>
        <w:rPr>
          <w:spacing w:val="1"/>
        </w:rPr>
        <w:t xml:space="preserve"> </w:t>
      </w:r>
      <w:r>
        <w:t>controlled smart home automation system with ESP8266. The NodeMCU ESP8266 acts as the</w:t>
      </w:r>
      <w:r>
        <w:rPr>
          <w:spacing w:val="-57"/>
        </w:rPr>
        <w:t xml:space="preserve"> </w:t>
      </w:r>
      <w:r>
        <w:t>central controller, linking with the Blynk application for device control, IFTTT for event</w:t>
      </w:r>
      <w:r>
        <w:rPr>
          <w:spacing w:val="1"/>
        </w:rPr>
        <w:t xml:space="preserve"> </w:t>
      </w:r>
      <w:r>
        <w:t>triggers, and Google Assistant for voice commands. Home appliances such as bulbs and fans</w:t>
      </w:r>
      <w:r>
        <w:rPr>
          <w:spacing w:val="1"/>
        </w:rPr>
        <w:t xml:space="preserve"> </w:t>
      </w:r>
      <w:r>
        <w:t>are connected to the NodeMCU, creating a cohesive network that enables seamless automation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 interaction within the smart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ecosystem</w:t>
      </w:r>
      <w:r>
        <w:rPr>
          <w:spacing w:val="2"/>
        </w:rPr>
        <w:t xml:space="preserve"> </w:t>
      </w:r>
      <w:r>
        <w:t>in figure</w:t>
      </w:r>
      <w:r>
        <w:rPr>
          <w:spacing w:val="-2"/>
        </w:rPr>
        <w:t xml:space="preserve"> </w:t>
      </w:r>
      <w:r>
        <w:t>3.1</w:t>
      </w: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2070100</wp:posOffset>
            </wp:positionH>
            <wp:positionV relativeFrom="paragraph">
              <wp:posOffset>156845</wp:posOffset>
            </wp:positionV>
            <wp:extent cx="3623945" cy="17907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4072" cy="1790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2"/>
        <w:rPr>
          <w:sz w:val="38"/>
        </w:rPr>
      </w:pPr>
    </w:p>
    <w:p>
      <w:pPr>
        <w:spacing w:before="0"/>
        <w:ind w:left="3125" w:right="0" w:firstLine="0"/>
        <w:jc w:val="left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3.1: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</w:p>
    <w:p>
      <w:pPr>
        <w:spacing w:after="0"/>
        <w:jc w:val="left"/>
        <w:rPr>
          <w:sz w:val="24"/>
        </w:rPr>
        <w:sectPr>
          <w:pgSz w:w="11920" w:h="16850"/>
          <w:pgMar w:top="1480" w:right="720" w:bottom="1380" w:left="1080" w:header="0" w:footer="1190" w:gutter="0"/>
          <w:pgNumType w:fmt="decimal"/>
          <w:cols w:space="720" w:num="1"/>
        </w:sectPr>
      </w:pPr>
    </w:p>
    <w:p>
      <w:pPr>
        <w:pStyle w:val="6"/>
        <w:spacing w:before="3"/>
        <w:rPr>
          <w:sz w:val="19"/>
        </w:rPr>
      </w:pPr>
    </w:p>
    <w:p>
      <w:pPr>
        <w:pStyle w:val="14"/>
        <w:numPr>
          <w:ilvl w:val="2"/>
          <w:numId w:val="9"/>
        </w:numPr>
        <w:tabs>
          <w:tab w:val="left" w:pos="1467"/>
        </w:tabs>
        <w:spacing w:before="90" w:after="0" w:line="276" w:lineRule="auto"/>
        <w:ind w:left="1466" w:right="242" w:hanging="720"/>
        <w:jc w:val="both"/>
        <w:rPr>
          <w:sz w:val="24"/>
        </w:rPr>
      </w:pPr>
      <w:r>
        <w:rPr>
          <w:b/>
          <w:sz w:val="24"/>
        </w:rPr>
        <w:t>CIRCUIT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circuit</w:t>
      </w:r>
      <w:r>
        <w:rPr>
          <w:spacing w:val="-4"/>
          <w:sz w:val="24"/>
        </w:rPr>
        <w:t xml:space="preserve"> </w:t>
      </w:r>
      <w:r>
        <w:rPr>
          <w:sz w:val="24"/>
        </w:rPr>
        <w:t>diagram</w:t>
      </w:r>
      <w:r>
        <w:rPr>
          <w:spacing w:val="-4"/>
          <w:sz w:val="24"/>
        </w:rPr>
        <w:t xml:space="preserve"> </w:t>
      </w:r>
      <w:r>
        <w:rPr>
          <w:sz w:val="24"/>
        </w:rPr>
        <w:t>illustrates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interconnected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flow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control</w:t>
      </w:r>
      <w:r>
        <w:rPr>
          <w:spacing w:val="-13"/>
          <w:sz w:val="24"/>
        </w:rPr>
        <w:t xml:space="preserve"> </w:t>
      </w:r>
      <w:r>
        <w:rPr>
          <w:sz w:val="24"/>
        </w:rPr>
        <w:t>signals,</w:t>
      </w:r>
      <w:r>
        <w:rPr>
          <w:spacing w:val="-14"/>
          <w:sz w:val="24"/>
        </w:rPr>
        <w:t xml:space="preserve"> </w:t>
      </w:r>
      <w:r>
        <w:rPr>
          <w:sz w:val="24"/>
        </w:rPr>
        <w:t>creating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15"/>
          <w:sz w:val="24"/>
        </w:rPr>
        <w:t xml:space="preserve"> </w:t>
      </w:r>
      <w:r>
        <w:rPr>
          <w:sz w:val="24"/>
        </w:rPr>
        <w:t>smart</w:t>
      </w:r>
      <w:r>
        <w:rPr>
          <w:spacing w:val="-13"/>
          <w:sz w:val="24"/>
        </w:rPr>
        <w:t xml:space="preserve"> </w:t>
      </w:r>
      <w:r>
        <w:rPr>
          <w:sz w:val="24"/>
        </w:rPr>
        <w:t>home</w:t>
      </w:r>
      <w:r>
        <w:rPr>
          <w:spacing w:val="-15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4"/>
          <w:sz w:val="24"/>
        </w:rPr>
        <w:t xml:space="preserve"> </w:t>
      </w:r>
      <w:r>
        <w:rPr>
          <w:sz w:val="24"/>
        </w:rPr>
        <w:t>system</w:t>
      </w:r>
      <w:r>
        <w:rPr>
          <w:spacing w:val="-58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responds</w:t>
      </w:r>
      <w:r>
        <w:rPr>
          <w:spacing w:val="-1"/>
          <w:sz w:val="24"/>
        </w:rPr>
        <w:t xml:space="preserve"> </w:t>
      </w:r>
      <w:r>
        <w:rPr>
          <w:sz w:val="24"/>
        </w:rPr>
        <w:t>to both</w:t>
      </w:r>
      <w:r>
        <w:rPr>
          <w:spacing w:val="-1"/>
          <w:sz w:val="24"/>
        </w:rPr>
        <w:t xml:space="preserve"> </w:t>
      </w:r>
      <w:r>
        <w:rPr>
          <w:sz w:val="24"/>
        </w:rPr>
        <w:t>manual and voice-based</w:t>
      </w:r>
      <w:r>
        <w:rPr>
          <w:spacing w:val="-1"/>
          <w:sz w:val="24"/>
        </w:rPr>
        <w:t xml:space="preserve"> </w:t>
      </w:r>
      <w:r>
        <w:rPr>
          <w:sz w:val="24"/>
        </w:rPr>
        <w:t>user inputs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figure</w:t>
      </w:r>
      <w:r>
        <w:rPr>
          <w:spacing w:val="-1"/>
          <w:sz w:val="24"/>
        </w:rPr>
        <w:t xml:space="preserve"> </w:t>
      </w:r>
      <w:r>
        <w:rPr>
          <w:sz w:val="24"/>
        </w:rPr>
        <w:t>3.2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749300</wp:posOffset>
            </wp:positionH>
            <wp:positionV relativeFrom="paragraph">
              <wp:posOffset>238125</wp:posOffset>
            </wp:positionV>
            <wp:extent cx="5918200" cy="2898140"/>
            <wp:effectExtent l="0" t="0" r="0" b="0"/>
            <wp:wrapTopAndBottom/>
            <wp:docPr id="3" name="image2.jpeg" descr="NodeMCU Projects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NodeMCU Projects Circuit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289" cy="289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6"/>
        </w:rPr>
      </w:pPr>
    </w:p>
    <w:p>
      <w:pPr>
        <w:pStyle w:val="6"/>
        <w:spacing w:before="6"/>
        <w:rPr>
          <w:sz w:val="23"/>
        </w:rPr>
      </w:pPr>
    </w:p>
    <w:p>
      <w:pPr>
        <w:spacing w:before="0"/>
        <w:ind w:left="2538" w:right="2230" w:firstLine="0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3.2: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3"/>
        <w:rPr>
          <w:sz w:val="34"/>
        </w:rPr>
      </w:pPr>
    </w:p>
    <w:p>
      <w:pPr>
        <w:pStyle w:val="6"/>
        <w:spacing w:line="276" w:lineRule="auto"/>
        <w:ind w:left="746" w:right="243"/>
        <w:jc w:val="both"/>
      </w:pPr>
      <w:r>
        <w:rPr>
          <w:b/>
        </w:rPr>
        <w:t>Figure</w:t>
      </w:r>
      <w:r>
        <w:rPr>
          <w:b/>
          <w:spacing w:val="-3"/>
        </w:rPr>
        <w:t xml:space="preserve"> </w:t>
      </w:r>
      <w:r>
        <w:rPr>
          <w:b/>
        </w:rPr>
        <w:t>3.2.3:</w:t>
      </w:r>
      <w:r>
        <w:rPr>
          <w:b/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flowchart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voice-controlled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ESP8266</w:t>
      </w:r>
      <w:r>
        <w:rPr>
          <w:spacing w:val="-5"/>
        </w:rPr>
        <w:t xml:space="preserve"> </w:t>
      </w:r>
      <w:r>
        <w:t>begins</w:t>
      </w:r>
      <w:r>
        <w:rPr>
          <w:spacing w:val="-57"/>
        </w:rPr>
        <w:t xml:space="preserve"> </w:t>
      </w:r>
      <w:r>
        <w:t>communicates with the Blynk app for manual control and triggers events via IFTTT based on</w:t>
      </w:r>
      <w:r>
        <w:rPr>
          <w:spacing w:val="1"/>
        </w:rPr>
        <w:t xml:space="preserve"> </w:t>
      </w:r>
      <w:r>
        <w:rPr>
          <w:spacing w:val="-1"/>
        </w:rPr>
        <w:t xml:space="preserve">predefined conditions. Finally, the system responds to voice </w:t>
      </w:r>
      <w:r>
        <w:t>commands from Google Assistant,</w:t>
      </w:r>
      <w:r>
        <w:rPr>
          <w:spacing w:val="-57"/>
        </w:rPr>
        <w:t xml:space="preserve"> </w:t>
      </w:r>
      <w:r>
        <w:t>completing the loop for a seamless and intuitive smart home automation experience claim in</w:t>
      </w:r>
      <w:r>
        <w:rPr>
          <w:spacing w:val="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3.3.</w:t>
      </w:r>
    </w:p>
    <w:p>
      <w:pPr>
        <w:spacing w:after="0" w:line="276" w:lineRule="auto"/>
        <w:jc w:val="both"/>
        <w:sectPr>
          <w:pgSz w:w="11920" w:h="16850"/>
          <w:pgMar w:top="1600" w:right="720" w:bottom="1380" w:left="1080" w:header="0" w:footer="1190" w:gutter="0"/>
          <w:pgNumType w:fmt="decimal"/>
          <w:cols w:space="720" w:num="1"/>
        </w:sectPr>
      </w:pPr>
    </w:p>
    <w:p>
      <w:pPr>
        <w:pStyle w:val="6"/>
        <w:ind w:left="1681"/>
        <w:rPr>
          <w:sz w:val="20"/>
        </w:rPr>
      </w:pPr>
      <w:r>
        <w:rPr>
          <w:sz w:val="20"/>
        </w:rPr>
        <w:drawing>
          <wp:inline distT="0" distB="0" distL="0" distR="0">
            <wp:extent cx="4300220" cy="41973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806" cy="419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20"/>
        </w:rPr>
      </w:pPr>
    </w:p>
    <w:p>
      <w:pPr>
        <w:spacing w:before="0"/>
        <w:ind w:left="2465" w:right="2230" w:firstLine="0"/>
        <w:jc w:val="center"/>
        <w:rPr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3.3: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</w:p>
    <w:p>
      <w:pPr>
        <w:spacing w:after="0"/>
        <w:jc w:val="center"/>
        <w:rPr>
          <w:sz w:val="24"/>
        </w:rPr>
        <w:sectPr>
          <w:pgSz w:w="11920" w:h="16850"/>
          <w:pgMar w:top="1540" w:right="720" w:bottom="1380" w:left="1080" w:header="0" w:footer="1190" w:gutter="0"/>
          <w:pgNumType w:fmt="decimal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spacing w:before="254"/>
        <w:ind w:left="2720" w:right="2230"/>
      </w:pPr>
      <w:bookmarkStart w:id="9" w:name="_TOC_250006"/>
      <w:r>
        <w:rPr>
          <w:spacing w:val="-1"/>
        </w:rPr>
        <w:t>CHAPTER</w:t>
      </w:r>
      <w:r>
        <w:rPr>
          <w:spacing w:val="-2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OF</w:t>
      </w:r>
      <w:r>
        <w:rPr>
          <w:spacing w:val="-16"/>
        </w:rPr>
        <w:t xml:space="preserve"> </w:t>
      </w:r>
      <w:bookmarkEnd w:id="9"/>
      <w:r>
        <w:t>THINGS</w:t>
      </w:r>
    </w:p>
    <w:p>
      <w:pPr>
        <w:spacing w:after="0"/>
        <w:sectPr>
          <w:pgSz w:w="11920" w:h="16850"/>
          <w:pgMar w:top="1600" w:right="720" w:bottom="1380" w:left="1080" w:header="0" w:footer="1190" w:gutter="0"/>
          <w:pgNumType w:fmt="decimal"/>
          <w:cols w:space="720" w:num="1"/>
        </w:sectPr>
      </w:pPr>
    </w:p>
    <w:p>
      <w:pPr>
        <w:pStyle w:val="6"/>
        <w:spacing w:before="6"/>
        <w:rPr>
          <w:b/>
          <w:sz w:val="37"/>
        </w:rPr>
      </w:pPr>
    </w:p>
    <w:p>
      <w:pPr>
        <w:pStyle w:val="3"/>
        <w:numPr>
          <w:ilvl w:val="1"/>
          <w:numId w:val="10"/>
        </w:numPr>
        <w:tabs>
          <w:tab w:val="left" w:pos="1108"/>
        </w:tabs>
        <w:spacing w:before="0" w:after="0" w:line="240" w:lineRule="auto"/>
        <w:ind w:left="1107" w:right="0" w:hanging="362"/>
        <w:jc w:val="left"/>
      </w:pPr>
      <w:bookmarkStart w:id="10" w:name="_TOC_250005"/>
      <w:r>
        <w:t>Internet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bookmarkEnd w:id="10"/>
      <w:r>
        <w:t>Things</w:t>
      </w:r>
    </w:p>
    <w:p>
      <w:pPr>
        <w:pStyle w:val="2"/>
        <w:numPr>
          <w:ilvl w:val="2"/>
          <w:numId w:val="4"/>
        </w:numPr>
        <w:tabs>
          <w:tab w:val="left" w:pos="947"/>
        </w:tabs>
        <w:spacing w:before="63" w:after="0" w:line="240" w:lineRule="auto"/>
        <w:ind w:left="947" w:right="0" w:hanging="360"/>
        <w:jc w:val="left"/>
      </w:pPr>
      <w:r>
        <w:rPr>
          <w:spacing w:val="1"/>
          <w:w w:val="100"/>
        </w:rPr>
        <w:br w:type="column"/>
      </w:r>
      <w:r>
        <w:t>INTERNET</w:t>
      </w:r>
      <w:r>
        <w:rPr>
          <w:spacing w:val="-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THINGS</w:t>
      </w:r>
    </w:p>
    <w:p>
      <w:pPr>
        <w:spacing w:after="0" w:line="240" w:lineRule="auto"/>
        <w:jc w:val="left"/>
        <w:sectPr>
          <w:pgSz w:w="11920" w:h="16850"/>
          <w:pgMar w:top="1480" w:right="720" w:bottom="1380" w:left="1080" w:header="0" w:footer="1190" w:gutter="0"/>
          <w:pgNumType w:fmt="decimal"/>
          <w:cols w:equalWidth="0" w:num="2">
            <w:col w:w="2970" w:space="40"/>
            <w:col w:w="7110"/>
          </w:cols>
        </w:sectPr>
      </w:pPr>
    </w:p>
    <w:p>
      <w:pPr>
        <w:pStyle w:val="6"/>
        <w:spacing w:before="41" w:line="276" w:lineRule="auto"/>
        <w:ind w:left="1106" w:right="249"/>
        <w:jc w:val="both"/>
      </w:pPr>
      <w:r>
        <w:t>The Internet of Things (IoT) refers to the interconnected network embedded with sensors,</w:t>
      </w:r>
      <w:r>
        <w:rPr>
          <w:spacing w:val="1"/>
        </w:rPr>
        <w:t xml:space="preserve"> </w:t>
      </w:r>
      <w:r>
        <w:t>software, and network connectivity, allowing them to collect and exchange data. This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realm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</w:t>
      </w:r>
      <w:r>
        <w:rPr>
          <w:spacing w:val="2"/>
        </w:rPr>
        <w:t xml:space="preserve"> </w:t>
      </w:r>
      <w:r>
        <w:t>and collaborate,</w:t>
      </w:r>
      <w:r>
        <w:rPr>
          <w:spacing w:val="2"/>
        </w:rPr>
        <w:t xml:space="preserve"> </w:t>
      </w:r>
      <w:r>
        <w:t>equipped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various communication technologies, sensors</w:t>
      </w:r>
    </w:p>
    <w:p>
      <w:pPr>
        <w:pStyle w:val="6"/>
        <w:spacing w:line="276" w:lineRule="auto"/>
        <w:ind w:left="1106" w:right="240"/>
        <w:jc w:val="both"/>
      </w:pPr>
      <w:r>
        <w:t>. collected data is transmitted to a central system or the cloud for analysis. IoT facilitates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respond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intervention. IOT holds the potential to enhance efficiency, improve decision-making, and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opportunities across different sectors.</w:t>
      </w:r>
    </w:p>
    <w:p>
      <w:pPr>
        <w:pStyle w:val="6"/>
        <w:spacing w:before="7"/>
        <w:rPr>
          <w:sz w:val="27"/>
        </w:rPr>
      </w:pPr>
    </w:p>
    <w:p>
      <w:pPr>
        <w:pStyle w:val="3"/>
        <w:numPr>
          <w:ilvl w:val="1"/>
          <w:numId w:val="10"/>
        </w:numPr>
        <w:tabs>
          <w:tab w:val="left" w:pos="1167"/>
        </w:tabs>
        <w:spacing w:before="0" w:after="0" w:line="240" w:lineRule="auto"/>
        <w:ind w:left="1166" w:right="0" w:hanging="421"/>
        <w:jc w:val="both"/>
      </w:pPr>
      <w:bookmarkStart w:id="11" w:name="_TOC_250004"/>
      <w:bookmarkEnd w:id="11"/>
      <w:r>
        <w:t>IFTTT</w:t>
      </w:r>
    </w:p>
    <w:p>
      <w:pPr>
        <w:pStyle w:val="6"/>
        <w:spacing w:before="3"/>
        <w:rPr>
          <w:b/>
          <w:sz w:val="31"/>
        </w:rPr>
      </w:pPr>
    </w:p>
    <w:p>
      <w:pPr>
        <w:pStyle w:val="6"/>
        <w:spacing w:line="276" w:lineRule="auto"/>
        <w:ind w:left="1106" w:right="242"/>
        <w:jc w:val="both"/>
      </w:pPr>
      <w:r>
        <w:t>IFTTT, short for "If This Then That," is a web-based service that allows users to create</w:t>
      </w:r>
      <w:r>
        <w:rPr>
          <w:spacing w:val="1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workflows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connections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platforms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devices.</w:t>
      </w:r>
      <w:r>
        <w:rPr>
          <w:spacing w:val="-58"/>
        </w:rPr>
        <w:t xml:space="preserve"> </w:t>
      </w:r>
      <w:r>
        <w:t>The platform operates on the principle of conditional statements, known as applets, which</w:t>
      </w:r>
      <w:r>
        <w:rPr>
          <w:spacing w:val="1"/>
        </w:rPr>
        <w:t xml:space="preserve"> </w:t>
      </w:r>
      <w:r>
        <w:t>define triggers and corresponding actions. In the context of voice-controlled smart home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ESP8266,</w:t>
      </w:r>
      <w:r>
        <w:rPr>
          <w:spacing w:val="1"/>
        </w:rPr>
        <w:t xml:space="preserve"> </w:t>
      </w:r>
      <w:r>
        <w:t>IFTTT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pivotal</w:t>
      </w:r>
      <w:r>
        <w:rPr>
          <w:spacing w:val="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NodeMCU</w:t>
      </w:r>
      <w:r>
        <w:rPr>
          <w:spacing w:val="1"/>
        </w:rPr>
        <w:t xml:space="preserve"> </w:t>
      </w:r>
      <w:r>
        <w:rPr>
          <w:spacing w:val="-1"/>
        </w:rPr>
        <w:t>(ESP8266),</w:t>
      </w:r>
      <w:r>
        <w:t xml:space="preserve"> </w:t>
      </w:r>
      <w:r>
        <w:rPr>
          <w:spacing w:val="-1"/>
        </w:rPr>
        <w:t>Blynk</w:t>
      </w:r>
      <w:r>
        <w:t xml:space="preserve"> </w:t>
      </w:r>
      <w:r>
        <w:rPr>
          <w:spacing w:val="-1"/>
        </w:rPr>
        <w:t>application,</w:t>
      </w:r>
      <w:r>
        <w:t xml:space="preserve"> and external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Google</w:t>
      </w:r>
      <w:r>
        <w:rPr>
          <w:spacing w:val="-16"/>
        </w:rPr>
        <w:t xml:space="preserve"> </w:t>
      </w:r>
      <w:r>
        <w:t>Assistant.</w:t>
      </w:r>
    </w:p>
    <w:p>
      <w:pPr>
        <w:pStyle w:val="6"/>
        <w:spacing w:before="5"/>
        <w:rPr>
          <w:sz w:val="27"/>
        </w:rPr>
      </w:pPr>
    </w:p>
    <w:p>
      <w:pPr>
        <w:pStyle w:val="6"/>
        <w:spacing w:before="1" w:line="276" w:lineRule="auto"/>
        <w:ind w:left="1106" w:right="243"/>
        <w:jc w:val="both"/>
        <w:rPr>
          <w:b/>
        </w:rPr>
      </w:pPr>
      <w:r>
        <w:t>Users can create applets on the IFTTT platform where specific events or triggers (the "If</w:t>
      </w:r>
      <w:r>
        <w:rPr>
          <w:spacing w:val="1"/>
        </w:rPr>
        <w:t xml:space="preserve"> </w:t>
      </w:r>
      <w:r>
        <w:t>This" part) initiate predefined actions (the "Then That" part). For example, an applet could</w:t>
      </w:r>
      <w:r>
        <w:rPr>
          <w:spacing w:val="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configured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Blynk</w:t>
      </w:r>
      <w:r>
        <w:rPr>
          <w:spacing w:val="-8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NodeMCU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command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detected</w:t>
      </w:r>
      <w:r>
        <w:rPr>
          <w:spacing w:val="-58"/>
        </w:rPr>
        <w:t xml:space="preserve"> </w:t>
      </w:r>
      <w:r>
        <w:t>by Google Assistant. This allows for seamless integration between voice commands and</w:t>
      </w:r>
      <w:r>
        <w:rPr>
          <w:spacing w:val="1"/>
        </w:rPr>
        <w:t xml:space="preserve"> </w:t>
      </w:r>
      <w:r>
        <w:t>device control, creating a cohesive ecosystem for smart home automation. IFTTT provides</w:t>
      </w:r>
      <w:r>
        <w:rPr>
          <w:spacing w:val="1"/>
        </w:rPr>
        <w:t xml:space="preserve"> </w:t>
      </w:r>
      <w:r>
        <w:t>a user-friendly interface and supports a wide array of services, enabling users to tailor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scenarios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connected</w:t>
      </w:r>
      <w:r>
        <w:rPr>
          <w:spacing w:val="-57"/>
        </w:rPr>
        <w:t xml:space="preserve"> </w:t>
      </w:r>
      <w:r>
        <w:t>devices</w:t>
      </w:r>
      <w:r>
        <w:rPr>
          <w:b/>
        </w:rPr>
        <w:t>.</w:t>
      </w:r>
    </w:p>
    <w:p>
      <w:pPr>
        <w:pStyle w:val="3"/>
        <w:numPr>
          <w:ilvl w:val="1"/>
          <w:numId w:val="10"/>
        </w:numPr>
        <w:tabs>
          <w:tab w:val="left" w:pos="1167"/>
        </w:tabs>
        <w:spacing w:before="0" w:after="0" w:line="240" w:lineRule="auto"/>
        <w:ind w:left="1166" w:right="0" w:hanging="421"/>
        <w:jc w:val="both"/>
      </w:pPr>
      <w:bookmarkStart w:id="12" w:name="_TOC_250003"/>
      <w:r>
        <w:rPr>
          <w:spacing w:val="-1"/>
        </w:rPr>
        <w:t>Google</w:t>
      </w:r>
      <w:r>
        <w:rPr>
          <w:spacing w:val="-13"/>
        </w:rPr>
        <w:t xml:space="preserve"> </w:t>
      </w:r>
      <w:bookmarkEnd w:id="12"/>
      <w:r>
        <w:rPr>
          <w:spacing w:val="-1"/>
        </w:rPr>
        <w:t>Assistant</w:t>
      </w:r>
    </w:p>
    <w:p>
      <w:pPr>
        <w:pStyle w:val="6"/>
        <w:spacing w:before="4"/>
        <w:rPr>
          <w:b/>
          <w:sz w:val="31"/>
        </w:rPr>
      </w:pPr>
    </w:p>
    <w:p>
      <w:pPr>
        <w:pStyle w:val="6"/>
        <w:spacing w:line="276" w:lineRule="auto"/>
        <w:ind w:left="746" w:right="243" w:firstLine="719"/>
        <w:jc w:val="both"/>
      </w:pPr>
      <w:r>
        <w:t>Google Assistant is a virtual voice-controlled personal assistant developed by Google,</w:t>
      </w:r>
      <w:r>
        <w:rPr>
          <w:spacing w:val="1"/>
        </w:rPr>
        <w:t xml:space="preserve"> </w:t>
      </w:r>
      <w:r>
        <w:t>accessible on various devices such as smartphones, smart speakers, and smart home devices.</w:t>
      </w:r>
      <w:r>
        <w:rPr>
          <w:spacing w:val="1"/>
        </w:rPr>
        <w:t xml:space="preserve"> </w:t>
      </w:r>
      <w:r>
        <w:rPr>
          <w:spacing w:val="-1"/>
        </w:rPr>
        <w:t>Leveraging</w:t>
      </w:r>
      <w:r>
        <w:rPr>
          <w:spacing w:val="-14"/>
        </w:rPr>
        <w:t xml:space="preserve"> </w:t>
      </w:r>
      <w:r>
        <w:rPr>
          <w:spacing w:val="-1"/>
        </w:rPr>
        <w:t>natural</w:t>
      </w:r>
      <w:r>
        <w:rPr>
          <w:spacing w:val="-13"/>
        </w:rPr>
        <w:t xml:space="preserve"> </w:t>
      </w:r>
      <w:r>
        <w:rPr>
          <w:spacing w:val="-1"/>
        </w:rPr>
        <w:t>language</w:t>
      </w:r>
      <w:r>
        <w:rPr>
          <w:spacing w:val="-15"/>
        </w:rPr>
        <w:t xml:space="preserve"> </w:t>
      </w:r>
      <w:r>
        <w:rPr>
          <w:spacing w:val="-1"/>
        </w:rPr>
        <w:t>processing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machine</w:t>
      </w:r>
      <w:r>
        <w:rPr>
          <w:spacing w:val="-15"/>
        </w:rPr>
        <w:t xml:space="preserve"> </w:t>
      </w:r>
      <w:r>
        <w:t>learning,</w:t>
      </w:r>
      <w:r>
        <w:rPr>
          <w:spacing w:val="-12"/>
        </w:rPr>
        <w:t xml:space="preserve"> </w:t>
      </w:r>
      <w:r>
        <w:t>Google</w:t>
      </w:r>
      <w:r>
        <w:rPr>
          <w:spacing w:val="-25"/>
        </w:rPr>
        <w:t xml:space="preserve"> </w:t>
      </w:r>
      <w:r>
        <w:t>Assistant</w:t>
      </w:r>
      <w:r>
        <w:rPr>
          <w:spacing w:val="-9"/>
        </w:rPr>
        <w:t xml:space="preserve"> </w:t>
      </w:r>
      <w:r>
        <w:t>interprets</w:t>
      </w:r>
      <w:r>
        <w:rPr>
          <w:spacing w:val="-13"/>
        </w:rPr>
        <w:t xml:space="preserve"> </w:t>
      </w:r>
      <w:r>
        <w:t>voice</w:t>
      </w:r>
      <w:r>
        <w:rPr>
          <w:spacing w:val="-58"/>
        </w:rPr>
        <w:t xml:space="preserve"> </w:t>
      </w:r>
      <w:r>
        <w:t>commands and responds with information, performs tasks, or controls connected devices. As</w:t>
      </w:r>
      <w:r>
        <w:rPr>
          <w:spacing w:val="1"/>
        </w:rPr>
        <w:t xml:space="preserve"> </w:t>
      </w:r>
      <w:r>
        <w:t>part of the broader Google ecosystem, it seamlessly integrates with services like Google</w:t>
      </w:r>
      <w:r>
        <w:rPr>
          <w:spacing w:val="1"/>
        </w:rPr>
        <w:t xml:space="preserve"> </w:t>
      </w:r>
      <w:r>
        <w:t>Calendar, Gmail, and Google Home, providing users with a unified and intuitive interface for</w:t>
      </w:r>
      <w:r>
        <w:rPr>
          <w:spacing w:val="1"/>
        </w:rPr>
        <w:t xml:space="preserve"> </w:t>
      </w:r>
      <w:r>
        <w:t>managing their digital lives. Google Assistant is continuously evolving, offering expanded</w:t>
      </w:r>
      <w:r>
        <w:rPr>
          <w:spacing w:val="1"/>
        </w:rPr>
        <w:t xml:space="preserve"> </w:t>
      </w:r>
      <w:r>
        <w:t>language support, third-party app integrations, and enhanced capabilities, making it a versatile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powerful tool for</w:t>
      </w:r>
      <w:r>
        <w:rPr>
          <w:spacing w:val="-2"/>
        </w:rPr>
        <w:t xml:space="preserve"> </w:t>
      </w:r>
      <w:r>
        <w:t>hands-free</w:t>
      </w:r>
      <w:r>
        <w:rPr>
          <w:spacing w:val="-1"/>
        </w:rPr>
        <w:t xml:space="preserve"> </w:t>
      </w:r>
      <w:r>
        <w:t>interactions and</w:t>
      </w:r>
      <w:r>
        <w:rPr>
          <w:spacing w:val="-1"/>
        </w:rPr>
        <w:t xml:space="preserve"> </w:t>
      </w:r>
      <w:r>
        <w:t>smart home</w:t>
      </w:r>
      <w:r>
        <w:rPr>
          <w:spacing w:val="-1"/>
        </w:rPr>
        <w:t xml:space="preserve"> </w:t>
      </w:r>
      <w:r>
        <w:t>control.</w:t>
      </w:r>
    </w:p>
    <w:p>
      <w:pPr>
        <w:spacing w:after="0" w:line="276" w:lineRule="auto"/>
        <w:jc w:val="both"/>
        <w:sectPr>
          <w:type w:val="continuous"/>
          <w:pgSz w:w="11920" w:h="16850"/>
          <w:pgMar w:top="1080" w:right="720" w:bottom="280" w:left="1080" w:header="720" w:footer="720" w:gutter="0"/>
          <w:pgNumType w:fmt="decimal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0"/>
        </w:rPr>
      </w:pPr>
    </w:p>
    <w:p>
      <w:pPr>
        <w:pStyle w:val="2"/>
        <w:spacing w:before="89"/>
        <w:ind w:left="2723" w:right="2230"/>
      </w:pPr>
      <w:bookmarkStart w:id="13" w:name="_TOC_250002"/>
      <w:r>
        <w:t>CHAPTER</w:t>
      </w:r>
      <w:r>
        <w:rPr>
          <w:spacing w:val="-16"/>
        </w:rPr>
        <w:t xml:space="preserve"> </w:t>
      </w:r>
      <w:r>
        <w:t>5:</w:t>
      </w:r>
      <w:r>
        <w:rPr>
          <w:spacing w:val="-13"/>
        </w:rPr>
        <w:t xml:space="preserve"> </w:t>
      </w:r>
      <w:bookmarkEnd w:id="13"/>
      <w:r>
        <w:t>IMPLEMENTATION</w:t>
      </w:r>
    </w:p>
    <w:p>
      <w:pPr>
        <w:spacing w:after="0"/>
        <w:sectPr>
          <w:pgSz w:w="11920" w:h="16850"/>
          <w:pgMar w:top="1600" w:right="720" w:bottom="1380" w:left="1080" w:header="0" w:footer="1190" w:gutter="0"/>
          <w:pgNumType w:fmt="decimal"/>
          <w:cols w:space="720" w:num="1"/>
        </w:sectPr>
      </w:pPr>
    </w:p>
    <w:p>
      <w:pPr>
        <w:pStyle w:val="14"/>
        <w:numPr>
          <w:ilvl w:val="2"/>
          <w:numId w:val="4"/>
        </w:numPr>
        <w:tabs>
          <w:tab w:val="left" w:pos="4170"/>
        </w:tabs>
        <w:spacing w:before="63" w:after="0" w:line="240" w:lineRule="auto"/>
        <w:ind w:left="4169" w:right="0" w:hanging="361"/>
        <w:jc w:val="left"/>
        <w:rPr>
          <w:b/>
          <w:sz w:val="28"/>
        </w:rPr>
      </w:pPr>
      <w:r>
        <w:rPr>
          <w:b/>
          <w:sz w:val="28"/>
        </w:rPr>
        <w:t>IMPLEMENTATION</w:t>
      </w:r>
    </w:p>
    <w:p>
      <w:pPr>
        <w:pStyle w:val="3"/>
        <w:spacing w:before="46"/>
        <w:ind w:left="746"/>
      </w:pPr>
      <w:r>
        <w:t>REQUIREMENTS</w:t>
      </w:r>
    </w:p>
    <w:p>
      <w:pPr>
        <w:spacing w:before="41"/>
        <w:ind w:left="746" w:right="0" w:firstLine="0"/>
        <w:jc w:val="left"/>
        <w:rPr>
          <w:b/>
          <w:sz w:val="24"/>
        </w:rPr>
      </w:pPr>
      <w:r>
        <w:rPr>
          <w:b/>
          <w:sz w:val="24"/>
        </w:rPr>
        <w:t>Hardware</w:t>
      </w:r>
    </w:p>
    <w:p>
      <w:pPr>
        <w:pStyle w:val="14"/>
        <w:numPr>
          <w:ilvl w:val="2"/>
          <w:numId w:val="10"/>
        </w:numPr>
        <w:tabs>
          <w:tab w:val="left" w:pos="1466"/>
          <w:tab w:val="left" w:pos="1467"/>
        </w:tabs>
        <w:spacing w:before="43" w:after="0" w:line="240" w:lineRule="auto"/>
        <w:ind w:left="1466" w:right="0" w:hanging="361"/>
        <w:jc w:val="left"/>
        <w:rPr>
          <w:sz w:val="24"/>
        </w:rPr>
      </w:pPr>
      <w:r>
        <w:rPr>
          <w:sz w:val="24"/>
        </w:rPr>
        <w:t>ESP8266</w:t>
      </w:r>
      <w:r>
        <w:rPr>
          <w:spacing w:val="-3"/>
          <w:sz w:val="24"/>
        </w:rPr>
        <w:t xml:space="preserve"> </w:t>
      </w:r>
      <w:r>
        <w:rPr>
          <w:sz w:val="24"/>
        </w:rPr>
        <w:t>NodeMCU</w:t>
      </w:r>
    </w:p>
    <w:p>
      <w:pPr>
        <w:pStyle w:val="14"/>
        <w:numPr>
          <w:ilvl w:val="2"/>
          <w:numId w:val="10"/>
        </w:numPr>
        <w:tabs>
          <w:tab w:val="left" w:pos="1466"/>
          <w:tab w:val="left" w:pos="1467"/>
        </w:tabs>
        <w:spacing w:before="42" w:after="0" w:line="240" w:lineRule="auto"/>
        <w:ind w:left="1466" w:right="0" w:hanging="361"/>
        <w:jc w:val="left"/>
        <w:rPr>
          <w:sz w:val="24"/>
        </w:rPr>
      </w:pPr>
      <w:r>
        <w:rPr>
          <w:sz w:val="24"/>
        </w:rPr>
        <w:t>Relay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(for controlling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light)</w:t>
      </w:r>
    </w:p>
    <w:p>
      <w:pPr>
        <w:pStyle w:val="14"/>
        <w:numPr>
          <w:ilvl w:val="2"/>
          <w:numId w:val="10"/>
        </w:numPr>
        <w:tabs>
          <w:tab w:val="left" w:pos="1466"/>
          <w:tab w:val="left" w:pos="1467"/>
        </w:tabs>
        <w:spacing w:before="39" w:after="0" w:line="240" w:lineRule="auto"/>
        <w:ind w:left="1466" w:right="0" w:hanging="361"/>
        <w:jc w:val="left"/>
        <w:rPr>
          <w:sz w:val="24"/>
        </w:rPr>
      </w:pPr>
      <w:r>
        <w:rPr>
          <w:sz w:val="24"/>
        </w:rPr>
        <w:t>Jumper</w:t>
      </w:r>
      <w:r>
        <w:rPr>
          <w:spacing w:val="-4"/>
          <w:sz w:val="24"/>
        </w:rPr>
        <w:t xml:space="preserve"> </w:t>
      </w:r>
      <w:r>
        <w:rPr>
          <w:sz w:val="24"/>
        </w:rPr>
        <w:t>wires</w:t>
      </w:r>
    </w:p>
    <w:p>
      <w:pPr>
        <w:pStyle w:val="14"/>
        <w:numPr>
          <w:ilvl w:val="2"/>
          <w:numId w:val="10"/>
        </w:numPr>
        <w:tabs>
          <w:tab w:val="left" w:pos="1466"/>
          <w:tab w:val="left" w:pos="1467"/>
        </w:tabs>
        <w:spacing w:before="42" w:after="0" w:line="240" w:lineRule="auto"/>
        <w:ind w:left="1466" w:right="0" w:hanging="361"/>
        <w:jc w:val="left"/>
        <w:rPr>
          <w:sz w:val="24"/>
        </w:rPr>
      </w:pPr>
      <w:r>
        <w:rPr>
          <w:sz w:val="24"/>
        </w:rPr>
        <w:t>Breadboard</w:t>
      </w:r>
    </w:p>
    <w:p>
      <w:pPr>
        <w:pStyle w:val="14"/>
        <w:numPr>
          <w:ilvl w:val="2"/>
          <w:numId w:val="10"/>
        </w:numPr>
        <w:tabs>
          <w:tab w:val="left" w:pos="1466"/>
          <w:tab w:val="left" w:pos="1467"/>
        </w:tabs>
        <w:spacing w:before="40" w:after="0" w:line="240" w:lineRule="auto"/>
        <w:ind w:left="1466" w:right="0" w:hanging="361"/>
        <w:jc w:val="left"/>
        <w:rPr>
          <w:sz w:val="24"/>
        </w:rPr>
      </w:pPr>
      <w:r>
        <w:rPr>
          <w:spacing w:val="-1"/>
          <w:sz w:val="24"/>
        </w:rPr>
        <w:t>Google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Assistant</w:t>
      </w:r>
      <w:r>
        <w:rPr>
          <w:spacing w:val="-13"/>
          <w:sz w:val="24"/>
        </w:rPr>
        <w:t xml:space="preserve"> </w:t>
      </w:r>
      <w:r>
        <w:rPr>
          <w:sz w:val="24"/>
        </w:rPr>
        <w:t>Account</w:t>
      </w:r>
    </w:p>
    <w:p>
      <w:pPr>
        <w:pStyle w:val="14"/>
        <w:numPr>
          <w:ilvl w:val="2"/>
          <w:numId w:val="10"/>
        </w:numPr>
        <w:tabs>
          <w:tab w:val="left" w:pos="1466"/>
          <w:tab w:val="left" w:pos="1467"/>
        </w:tabs>
        <w:spacing w:before="40" w:after="0" w:line="240" w:lineRule="auto"/>
        <w:ind w:left="1466" w:right="0" w:hanging="361"/>
        <w:jc w:val="left"/>
        <w:rPr>
          <w:sz w:val="24"/>
        </w:rPr>
      </w:pPr>
      <w:r>
        <w:rPr>
          <w:spacing w:val="-1"/>
          <w:sz w:val="24"/>
        </w:rPr>
        <w:t>IFTTT</w:t>
      </w:r>
      <w:r>
        <w:rPr>
          <w:spacing w:val="-19"/>
          <w:sz w:val="24"/>
        </w:rPr>
        <w:t xml:space="preserve"> </w:t>
      </w:r>
      <w:r>
        <w:rPr>
          <w:sz w:val="24"/>
        </w:rPr>
        <w:t>Account</w:t>
      </w:r>
    </w:p>
    <w:p>
      <w:pPr>
        <w:pStyle w:val="3"/>
        <w:spacing w:before="40"/>
        <w:ind w:left="746"/>
      </w:pPr>
      <w:r>
        <w:t>Software</w:t>
      </w:r>
    </w:p>
    <w:p>
      <w:pPr>
        <w:pStyle w:val="14"/>
        <w:numPr>
          <w:ilvl w:val="2"/>
          <w:numId w:val="10"/>
        </w:numPr>
        <w:tabs>
          <w:tab w:val="left" w:pos="1466"/>
          <w:tab w:val="left" w:pos="1467"/>
        </w:tabs>
        <w:spacing w:before="43" w:after="0" w:line="240" w:lineRule="auto"/>
        <w:ind w:left="1466" w:right="0" w:hanging="361"/>
        <w:jc w:val="left"/>
        <w:rPr>
          <w:sz w:val="24"/>
        </w:rPr>
      </w:pPr>
      <w:r>
        <w:rPr>
          <w:sz w:val="24"/>
        </w:rPr>
        <w:t>Arduino</w:t>
      </w:r>
      <w:r>
        <w:rPr>
          <w:spacing w:val="-2"/>
          <w:sz w:val="24"/>
        </w:rPr>
        <w:t xml:space="preserve"> </w:t>
      </w:r>
      <w:r>
        <w:rPr>
          <w:sz w:val="24"/>
        </w:rPr>
        <w:t>IDE</w:t>
      </w:r>
    </w:p>
    <w:p>
      <w:pPr>
        <w:pStyle w:val="14"/>
        <w:numPr>
          <w:ilvl w:val="2"/>
          <w:numId w:val="10"/>
        </w:numPr>
        <w:tabs>
          <w:tab w:val="left" w:pos="1466"/>
          <w:tab w:val="left" w:pos="1467"/>
        </w:tabs>
        <w:spacing w:before="40" w:after="0" w:line="240" w:lineRule="auto"/>
        <w:ind w:left="1466" w:right="0" w:hanging="361"/>
        <w:jc w:val="left"/>
        <w:rPr>
          <w:sz w:val="24"/>
        </w:rPr>
      </w:pPr>
      <w:r>
        <w:rPr>
          <w:spacing w:val="-1"/>
          <w:sz w:val="24"/>
        </w:rPr>
        <w:t>Blynk</w:t>
      </w:r>
      <w:r>
        <w:rPr>
          <w:spacing w:val="-14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(iOS/Android)</w:t>
      </w:r>
    </w:p>
    <w:p>
      <w:pPr>
        <w:pStyle w:val="14"/>
        <w:numPr>
          <w:ilvl w:val="2"/>
          <w:numId w:val="10"/>
        </w:numPr>
        <w:tabs>
          <w:tab w:val="left" w:pos="1466"/>
          <w:tab w:val="left" w:pos="1467"/>
        </w:tabs>
        <w:spacing w:before="42" w:after="0" w:line="240" w:lineRule="auto"/>
        <w:ind w:left="1466" w:right="0" w:hanging="361"/>
        <w:jc w:val="left"/>
        <w:rPr>
          <w:sz w:val="24"/>
        </w:rPr>
      </w:pPr>
      <w:r>
        <w:rPr>
          <w:sz w:val="24"/>
        </w:rPr>
        <w:t>Blynk</w:t>
      </w:r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Arduino</w:t>
      </w:r>
    </w:p>
    <w:p>
      <w:pPr>
        <w:pStyle w:val="6"/>
        <w:spacing w:before="10"/>
        <w:rPr>
          <w:sz w:val="30"/>
        </w:rPr>
      </w:pPr>
    </w:p>
    <w:p>
      <w:pPr>
        <w:pStyle w:val="2"/>
        <w:numPr>
          <w:ilvl w:val="1"/>
          <w:numId w:val="11"/>
        </w:numPr>
        <w:tabs>
          <w:tab w:val="left" w:pos="1759"/>
          <w:tab w:val="left" w:pos="1760"/>
        </w:tabs>
        <w:spacing w:before="0" w:after="0" w:line="240" w:lineRule="auto"/>
        <w:ind w:left="1759" w:right="0" w:hanging="1014"/>
        <w:jc w:val="left"/>
      </w:pPr>
      <w:r>
        <w:t>ESP8266</w:t>
      </w:r>
      <w:r>
        <w:rPr>
          <w:spacing w:val="-3"/>
        </w:rPr>
        <w:t xml:space="preserve"> </w:t>
      </w:r>
      <w:r>
        <w:t>NodeMCU</w:t>
      </w:r>
    </w:p>
    <w:p>
      <w:pPr>
        <w:pStyle w:val="6"/>
        <w:spacing w:before="227" w:line="276" w:lineRule="auto"/>
        <w:ind w:left="746" w:right="241" w:firstLine="292"/>
        <w:jc w:val="both"/>
      </w:pPr>
      <w:r>
        <w:t>The ESP8266 NodeMCU is a powerful and versatile microcontroller that has significantly</w:t>
      </w:r>
      <w:r>
        <w:rPr>
          <w:spacing w:val="1"/>
        </w:rPr>
        <w:t xml:space="preserve"> </w:t>
      </w:r>
      <w:r>
        <w:t>impacted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field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Internet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Things</w:t>
      </w:r>
      <w:r>
        <w:rPr>
          <w:spacing w:val="-13"/>
        </w:rPr>
        <w:t xml:space="preserve"> </w:t>
      </w:r>
      <w:r>
        <w:t>(IoT)</w:t>
      </w:r>
      <w:r>
        <w:rPr>
          <w:spacing w:val="-13"/>
        </w:rPr>
        <w:t xml:space="preserve"> </w:t>
      </w:r>
      <w:r>
        <w:t>development.</w:t>
      </w:r>
      <w:r>
        <w:rPr>
          <w:spacing w:val="-8"/>
        </w:rPr>
        <w:t xml:space="preserve"> </w:t>
      </w:r>
      <w:r>
        <w:t>NodeMCU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ESP8266</w:t>
      </w:r>
      <w:r>
        <w:rPr>
          <w:spacing w:val="-57"/>
        </w:rPr>
        <w:t xml:space="preserve"> </w:t>
      </w:r>
      <w:r>
        <w:t>WiFi module, which integrates a microcontroller with built-in WiFi capabilities. This compact</w:t>
      </w:r>
      <w:r>
        <w:rPr>
          <w:spacing w:val="1"/>
        </w:rPr>
        <w:t xml:space="preserve"> </w:t>
      </w:r>
      <w:r>
        <w:t>and cost-effective device It comes with an integrated USB-to-serial converter, eliminating the</w:t>
      </w:r>
      <w:r>
        <w:rPr>
          <w:spacing w:val="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external</w:t>
      </w:r>
      <w:r>
        <w:rPr>
          <w:spacing w:val="-11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heart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ESP8266</w:t>
      </w:r>
      <w:r>
        <w:rPr>
          <w:spacing w:val="-10"/>
        </w:rPr>
        <w:t xml:space="preserve"> </w:t>
      </w:r>
      <w:r>
        <w:t>NodeMCU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ESP8266</w:t>
      </w:r>
      <w:r>
        <w:rPr>
          <w:spacing w:val="-11"/>
        </w:rPr>
        <w:t xml:space="preserve"> </w:t>
      </w:r>
      <w:r>
        <w:t>chip,</w:t>
      </w:r>
      <w:r>
        <w:rPr>
          <w:spacing w:val="-57"/>
        </w:rPr>
        <w:t xml:space="preserve"> </w:t>
      </w:r>
      <w:r>
        <w:t>which operates on a 32-bit microcontroller architecture Programming the ESP8266 NodeMCU</w:t>
      </w:r>
      <w:r>
        <w:rPr>
          <w:spacing w:val="-57"/>
        </w:rPr>
        <w:t xml:space="preserve"> </w:t>
      </w:r>
      <w:r>
        <w:t>is typically done using the Arduino IDE</w:t>
      </w:r>
      <w:r>
        <w:rPr>
          <w:spacing w:val="1"/>
        </w:rPr>
        <w:t xml:space="preserve"> </w:t>
      </w:r>
      <w:r>
        <w:t>The ESP8266 NodeMCU's versatility is further</w:t>
      </w:r>
      <w:r>
        <w:rPr>
          <w:spacing w:val="1"/>
        </w:rPr>
        <w:t xml:space="preserve"> </w:t>
      </w:r>
      <w:r>
        <w:t>enhanced by the abundance of GPIO (General Purpose Input/Output) pins, which allow for the</w:t>
      </w:r>
      <w:r>
        <w:rPr>
          <w:spacing w:val="-57"/>
        </w:rPr>
        <w:t xml:space="preserve"> </w:t>
      </w:r>
      <w:r>
        <w:t>connection of various sensors, actuators, and other peripherals the ESP8266 NodeMCU stands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testament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impact of</w:t>
      </w:r>
      <w:r>
        <w:rPr>
          <w:spacing w:val="-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and versatile</w:t>
      </w:r>
      <w:r>
        <w:rPr>
          <w:spacing w:val="-1"/>
        </w:rPr>
        <w:t xml:space="preserve"> </w:t>
      </w:r>
      <w:r>
        <w:t>technology in driving</w:t>
      </w:r>
      <w:r>
        <w:rPr>
          <w:spacing w:val="-1"/>
        </w:rPr>
        <w:t xml:space="preserve"> </w:t>
      </w:r>
      <w:r>
        <w:t>innovation..</w:t>
      </w: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3242310</wp:posOffset>
            </wp:positionH>
            <wp:positionV relativeFrom="paragraph">
              <wp:posOffset>127635</wp:posOffset>
            </wp:positionV>
            <wp:extent cx="1605280" cy="1542415"/>
            <wp:effectExtent l="0" t="0" r="0" b="0"/>
            <wp:wrapTopAndBottom/>
            <wp:docPr id="7" name="image4.jpeg" descr="ESP8266 Nodemcu Esp8266 Lua Amica Wifi Internet of Things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ESP8266 Nodemcu Esp8266 Lua Amica Wifi Internet of Things Development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53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19"/>
        </w:rPr>
      </w:pPr>
    </w:p>
    <w:p>
      <w:pPr>
        <w:spacing w:before="90"/>
        <w:ind w:left="2720" w:right="2230" w:firstLine="0"/>
        <w:jc w:val="center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5.1: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ESP8266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NodeMCU</w:t>
      </w:r>
    </w:p>
    <w:p>
      <w:pPr>
        <w:pStyle w:val="3"/>
        <w:numPr>
          <w:ilvl w:val="1"/>
          <w:numId w:val="11"/>
        </w:numPr>
        <w:tabs>
          <w:tab w:val="left" w:pos="1108"/>
        </w:tabs>
        <w:spacing w:before="96" w:after="0" w:line="240" w:lineRule="auto"/>
        <w:ind w:left="1107" w:right="6305" w:hanging="1108"/>
        <w:jc w:val="left"/>
        <w:rPr>
          <w:sz w:val="22"/>
        </w:rPr>
      </w:pPr>
      <w:r>
        <w:rPr>
          <w:spacing w:val="-1"/>
        </w:rPr>
        <w:t>RELAY</w:t>
      </w:r>
      <w:r>
        <w:rPr>
          <w:spacing w:val="-14"/>
        </w:rPr>
        <w:t xml:space="preserve"> </w:t>
      </w:r>
      <w:r>
        <w:rPr>
          <w:spacing w:val="-1"/>
        </w:rPr>
        <w:t>MODULE</w:t>
      </w:r>
    </w:p>
    <w:p>
      <w:pPr>
        <w:pStyle w:val="6"/>
        <w:spacing w:before="41" w:line="276" w:lineRule="auto"/>
        <w:ind w:left="1039" w:right="241" w:firstLine="292"/>
        <w:jc w:val="both"/>
      </w:pPr>
      <w:r>
        <w:t>Relay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high-power</w:t>
      </w:r>
      <w:r>
        <w:rPr>
          <w:spacing w:val="-3"/>
        </w:rPr>
        <w:t xml:space="preserve"> </w:t>
      </w:r>
      <w:r>
        <w:t>electrical</w:t>
      </w:r>
      <w:r>
        <w:rPr>
          <w:spacing w:val="-2"/>
        </w:rPr>
        <w:t xml:space="preserve"> </w:t>
      </w:r>
      <w:r>
        <w:t>devices</w:t>
      </w:r>
      <w:r>
        <w:rPr>
          <w:spacing w:val="-58"/>
        </w:rPr>
        <w:t xml:space="preserve"> </w:t>
      </w:r>
      <w:r>
        <w:t>or circuits using low-power signals. It acts as a switch that can be controlled by an external</w:t>
      </w:r>
      <w:r>
        <w:rPr>
          <w:spacing w:val="1"/>
        </w:rPr>
        <w:t xml:space="preserve"> </w:t>
      </w:r>
      <w:r>
        <w:t>signal,</w:t>
      </w:r>
      <w:r>
        <w:rPr>
          <w:spacing w:val="-10"/>
        </w:rPr>
        <w:t xml:space="preserve"> </w:t>
      </w:r>
      <w:r>
        <w:t>allowing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open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close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circuit</w:t>
      </w:r>
      <w:r>
        <w:rPr>
          <w:spacing w:val="-11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connected</w:t>
      </w:r>
      <w:r>
        <w:rPr>
          <w:spacing w:val="-11"/>
        </w:rPr>
        <w:t xml:space="preserve"> </w:t>
      </w:r>
      <w:r>
        <w:t>to.</w:t>
      </w:r>
      <w:r>
        <w:rPr>
          <w:spacing w:val="-12"/>
        </w:rPr>
        <w:t xml:space="preserve"> </w:t>
      </w:r>
      <w:r>
        <w:t>Relays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commonly</w:t>
      </w:r>
      <w:r>
        <w:rPr>
          <w:spacing w:val="-9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</w:p>
    <w:p>
      <w:pPr>
        <w:spacing w:after="0" w:line="276" w:lineRule="auto"/>
        <w:jc w:val="both"/>
        <w:sectPr>
          <w:pgSz w:w="11920" w:h="16850"/>
          <w:pgMar w:top="1480" w:right="720" w:bottom="1380" w:left="1080" w:header="0" w:footer="1190" w:gutter="0"/>
          <w:pgNumType w:fmt="decimal"/>
          <w:cols w:space="720" w:num="1"/>
        </w:sectPr>
      </w:pPr>
    </w:p>
    <w:p>
      <w:pPr>
        <w:pStyle w:val="6"/>
        <w:spacing w:before="62" w:line="276" w:lineRule="auto"/>
        <w:ind w:left="1039" w:right="241"/>
        <w:jc w:val="both"/>
      </w:pPr>
      <w:r>
        <w:t>control a high-power load with a low-power signal These are pre-packaged relay units that</w:t>
      </w:r>
      <w:r>
        <w:rPr>
          <w:spacing w:val="1"/>
        </w:rPr>
        <w:t xml:space="preserve"> </w:t>
      </w:r>
      <w:r>
        <w:rPr>
          <w:spacing w:val="-1"/>
        </w:rPr>
        <w:t>often</w:t>
      </w:r>
      <w:r>
        <w:rPr>
          <w:spacing w:val="-11"/>
        </w:rPr>
        <w:t xml:space="preserve"> </w:t>
      </w:r>
      <w:r>
        <w:rPr>
          <w:spacing w:val="-1"/>
        </w:rPr>
        <w:t>include</w:t>
      </w:r>
      <w:r>
        <w:rPr>
          <w:spacing w:val="-13"/>
        </w:rPr>
        <w:t xml:space="preserve"> </w:t>
      </w:r>
      <w:r>
        <w:rPr>
          <w:spacing w:val="-1"/>
        </w:rPr>
        <w:t>additional</w:t>
      </w:r>
      <w:r>
        <w:rPr>
          <w:spacing w:val="-10"/>
        </w:rPr>
        <w:t xml:space="preserve"> </w:t>
      </w:r>
      <w:r>
        <w:rPr>
          <w:spacing w:val="-1"/>
        </w:rPr>
        <w:t>components</w:t>
      </w:r>
      <w:r>
        <w:rPr>
          <w:spacing w:val="-12"/>
        </w:rPr>
        <w:t xml:space="preserve"> </w:t>
      </w:r>
      <w:r>
        <w:rPr>
          <w:spacing w:val="-1"/>
        </w:rPr>
        <w:t>such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driver</w:t>
      </w:r>
      <w:r>
        <w:rPr>
          <w:spacing w:val="-13"/>
        </w:rPr>
        <w:t xml:space="preserve"> </w:t>
      </w:r>
      <w:r>
        <w:rPr>
          <w:spacing w:val="-1"/>
        </w:rPr>
        <w:t>circuits,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diodes,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sometimes</w:t>
      </w:r>
      <w:r>
        <w:rPr>
          <w:spacing w:val="-58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microcontrollers.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simplify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wiring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relays.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2617470</wp:posOffset>
            </wp:positionH>
            <wp:positionV relativeFrom="paragraph">
              <wp:posOffset>98425</wp:posOffset>
            </wp:positionV>
            <wp:extent cx="2275840" cy="2009775"/>
            <wp:effectExtent l="0" t="0" r="0" b="0"/>
            <wp:wrapTopAndBottom/>
            <wp:docPr id="9" name="image5.jpeg" descr="Robocity 5V 2 Channel arduino,raspberrypi Relay Module With Optocoupler  Micro Controller Board Power Supply Micro Controller Board Electronic Hobby  Kit Price in India - Buy Robocity 5V 2 Channel arduino,raspberrypi Relay 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Robocity 5V 2 Channel arduino,raspberrypi Relay Module With Optocoupler  Micro Controller Board Power Supply Micro Controller Board Electronic Hobby  Kit Price in India - Buy Robocity 5V 2 Channel arduino,raspberrypi Relay  Module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05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3"/>
      </w:pPr>
    </w:p>
    <w:p>
      <w:pPr>
        <w:spacing w:before="0"/>
        <w:ind w:left="2722" w:right="2230" w:firstLine="0"/>
        <w:jc w:val="center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5.2: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Relay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Module</w:t>
      </w:r>
    </w:p>
    <w:p>
      <w:pPr>
        <w:pStyle w:val="6"/>
        <w:rPr>
          <w:i/>
          <w:sz w:val="26"/>
        </w:rPr>
      </w:pPr>
    </w:p>
    <w:p>
      <w:pPr>
        <w:pStyle w:val="3"/>
        <w:numPr>
          <w:ilvl w:val="1"/>
          <w:numId w:val="11"/>
        </w:numPr>
        <w:tabs>
          <w:tab w:val="left" w:pos="1108"/>
        </w:tabs>
        <w:spacing w:before="186" w:after="0" w:line="240" w:lineRule="auto"/>
        <w:ind w:left="1107" w:right="0" w:hanging="362"/>
        <w:jc w:val="left"/>
        <w:rPr>
          <w:sz w:val="22"/>
        </w:rPr>
      </w:pPr>
      <w:r>
        <w:t>JUMPER</w:t>
      </w:r>
      <w:r>
        <w:rPr>
          <w:spacing w:val="-6"/>
        </w:rPr>
        <w:t xml:space="preserve"> </w:t>
      </w:r>
      <w:r>
        <w:t>WIRES</w:t>
      </w:r>
    </w:p>
    <w:p>
      <w:pPr>
        <w:pStyle w:val="6"/>
        <w:spacing w:before="113" w:line="338" w:lineRule="auto"/>
        <w:ind w:left="746" w:right="1252" w:firstLine="280"/>
        <w:rPr>
          <w:sz w:val="28"/>
        </w:rPr>
      </w:pPr>
      <w:r>
        <w:t>Jumper</w:t>
      </w:r>
      <w:r>
        <w:rPr>
          <w:spacing w:val="-9"/>
        </w:rPr>
        <w:t xml:space="preserve"> </w:t>
      </w:r>
      <w:r>
        <w:t>wires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simple,</w:t>
      </w:r>
      <w:r>
        <w:rPr>
          <w:spacing w:val="-10"/>
        </w:rPr>
        <w:t xml:space="preserve"> </w:t>
      </w:r>
      <w:r>
        <w:t>flexible</w:t>
      </w:r>
      <w:r>
        <w:rPr>
          <w:spacing w:val="-8"/>
        </w:rPr>
        <w:t xml:space="preserve"> </w:t>
      </w:r>
      <w:r>
        <w:t>wires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connectors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electrical</w:t>
      </w:r>
      <w:r>
        <w:rPr>
          <w:spacing w:val="-8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breadboard,</w:t>
      </w:r>
      <w:r>
        <w:rPr>
          <w:spacing w:val="-11"/>
        </w:rPr>
        <w:t xml:space="preserve"> </w:t>
      </w:r>
      <w:r>
        <w:t>circuit</w:t>
      </w:r>
      <w:r>
        <w:rPr>
          <w:spacing w:val="-10"/>
        </w:rPr>
        <w:t xml:space="preserve"> </w:t>
      </w:r>
      <w:r>
        <w:t>board,</w:t>
      </w:r>
      <w:r>
        <w:rPr>
          <w:spacing w:val="1"/>
        </w:rPr>
        <w:t xml:space="preserve"> </w:t>
      </w:r>
      <w:r>
        <w:t>or other electronic devices. They play a crucial role in prototyping, experimenting,</w:t>
      </w:r>
      <w:r>
        <w:rPr>
          <w:spacing w:val="1"/>
        </w:rPr>
        <w:t xml:space="preserve"> </w:t>
      </w:r>
      <w:r>
        <w:t>and building electronic circuits . types of wires are Male to Male , Male to Female,</w:t>
      </w:r>
      <w:r>
        <w:rPr>
          <w:spacing w:val="1"/>
        </w:rPr>
        <w:t xml:space="preserve"> </w:t>
      </w:r>
      <w:r>
        <w:t>Female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Female</w:t>
      </w:r>
      <w:r>
        <w:rPr>
          <w:color w:val="2E5395"/>
          <w:sz w:val="28"/>
        </w:rPr>
        <w:t>.</w:t>
      </w:r>
    </w:p>
    <w:p>
      <w:pPr>
        <w:pStyle w:val="6"/>
        <w:spacing w:before="2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2720975</wp:posOffset>
            </wp:positionH>
            <wp:positionV relativeFrom="paragraph">
              <wp:posOffset>186690</wp:posOffset>
            </wp:positionV>
            <wp:extent cx="2451100" cy="1828800"/>
            <wp:effectExtent l="0" t="0" r="0" b="0"/>
            <wp:wrapTopAndBottom/>
            <wp:docPr id="11" name="image6.jpeg" descr="ApTechDeals Jumper Wires Male to Male, Male to Female, Female to Female/breadboard  jumper wires (10+10+10) : Amazon.in: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ApTechDeals Jumper Wires Male to Male, Male to Female, Female to Female/breadboard  jumper wires (10+10+10) : Amazon.in: Industrial &amp; Scientific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30"/>
        </w:rPr>
      </w:pPr>
    </w:p>
    <w:p>
      <w:pPr>
        <w:spacing w:before="192"/>
        <w:ind w:left="2717" w:right="2230" w:firstLine="0"/>
        <w:jc w:val="center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5.3:</w:t>
      </w:r>
      <w:r>
        <w:rPr>
          <w:i/>
          <w:spacing w:val="42"/>
          <w:sz w:val="24"/>
        </w:rPr>
        <w:t xml:space="preserve"> </w:t>
      </w:r>
      <w:bookmarkStart w:id="14" w:name="_bookmark0"/>
      <w:bookmarkEnd w:id="14"/>
      <w:r>
        <w:rPr>
          <w:i/>
          <w:sz w:val="24"/>
        </w:rPr>
        <w:t>Jumper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Wire</w:t>
      </w:r>
    </w:p>
    <w:p>
      <w:pPr>
        <w:pStyle w:val="6"/>
        <w:spacing w:before="7"/>
        <w:rPr>
          <w:i/>
          <w:sz w:val="38"/>
        </w:rPr>
      </w:pPr>
    </w:p>
    <w:p>
      <w:pPr>
        <w:pStyle w:val="3"/>
        <w:numPr>
          <w:ilvl w:val="1"/>
          <w:numId w:val="11"/>
        </w:numPr>
        <w:tabs>
          <w:tab w:val="left" w:pos="1108"/>
        </w:tabs>
        <w:spacing w:before="0" w:after="0" w:line="240" w:lineRule="auto"/>
        <w:ind w:left="1107" w:right="0" w:hanging="362"/>
        <w:jc w:val="left"/>
        <w:rPr>
          <w:sz w:val="22"/>
        </w:rPr>
      </w:pPr>
      <w:r>
        <w:t>BREAD</w:t>
      </w:r>
      <w:r>
        <w:rPr>
          <w:spacing w:val="-3"/>
        </w:rPr>
        <w:t xml:space="preserve"> </w:t>
      </w:r>
      <w:r>
        <w:t>BOARD</w:t>
      </w:r>
    </w:p>
    <w:p>
      <w:pPr>
        <w:spacing w:after="0" w:line="240" w:lineRule="auto"/>
        <w:jc w:val="left"/>
        <w:rPr>
          <w:sz w:val="22"/>
        </w:rPr>
        <w:sectPr>
          <w:pgSz w:w="11920" w:h="16850"/>
          <w:pgMar w:top="1480" w:right="720" w:bottom="1380" w:left="1080" w:header="0" w:footer="1190" w:gutter="0"/>
          <w:pgNumType w:fmt="decimal"/>
          <w:cols w:space="720" w:num="1"/>
        </w:sectPr>
      </w:pPr>
    </w:p>
    <w:p>
      <w:pPr>
        <w:pStyle w:val="6"/>
        <w:spacing w:before="62" w:line="271" w:lineRule="auto"/>
        <w:ind w:left="1039" w:right="1299" w:firstLine="720"/>
        <w:jc w:val="both"/>
      </w:pPr>
      <w:r>
        <w:t>A breadboard, also known as a protoboard is a versatile tool used in</w:t>
      </w:r>
      <w:r>
        <w:rPr>
          <w:spacing w:val="1"/>
        </w:rPr>
        <w:t xml:space="preserve"> </w:t>
      </w:r>
      <w:r>
        <w:t>electronics for prototyping and testing circuits without the need for soldering. It</w:t>
      </w:r>
      <w:r>
        <w:rPr>
          <w:spacing w:val="1"/>
        </w:rPr>
        <w:t xml:space="preserve"> </w:t>
      </w:r>
      <w:r>
        <w:t>consists of a rectangular board with a grid of interconnected holes, allowing</w:t>
      </w:r>
      <w:r>
        <w:rPr>
          <w:spacing w:val="1"/>
        </w:rPr>
        <w:t xml:space="preserve"> </w:t>
      </w:r>
      <w:r>
        <w:t>electronic components to be easily inserted and connected using jumper wires.</w:t>
      </w:r>
      <w:r>
        <w:rPr>
          <w:spacing w:val="1"/>
        </w:rPr>
        <w:t xml:space="preserve"> </w:t>
      </w:r>
      <w:r>
        <w:t>The board typically features power rails on the sides for convenient access to</w:t>
      </w:r>
      <w:r>
        <w:rPr>
          <w:spacing w:val="1"/>
        </w:rPr>
        <w:t xml:space="preserve"> </w:t>
      </w:r>
      <w:r>
        <w:t>positive and negative power supplies.Their reusability makes them a valuable</w:t>
      </w:r>
      <w:r>
        <w:rPr>
          <w:spacing w:val="1"/>
        </w:rPr>
        <w:t xml:space="preserve"> </w:t>
      </w:r>
      <w:r>
        <w:t>resource for trying out various electronic configurations before committing to</w:t>
      </w:r>
      <w:r>
        <w:rPr>
          <w:spacing w:val="1"/>
        </w:rPr>
        <w:t xml:space="preserve"> </w:t>
      </w:r>
      <w:r>
        <w:t>permanent soldered connections. Breadboards come in different sizes, essential</w:t>
      </w:r>
      <w:r>
        <w:rPr>
          <w:spacing w:val="1"/>
        </w:rPr>
        <w:t xml:space="preserve"> </w:t>
      </w:r>
      <w:r>
        <w:t>component.</w:t>
      </w:r>
    </w:p>
    <w:p>
      <w:pPr>
        <w:pStyle w:val="6"/>
        <w:rPr>
          <w:sz w:val="20"/>
        </w:rPr>
      </w:pPr>
    </w:p>
    <w:p>
      <w:pPr>
        <w:pStyle w:val="6"/>
        <w:spacing w:before="3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2852420</wp:posOffset>
            </wp:positionH>
            <wp:positionV relativeFrom="paragraph">
              <wp:posOffset>201930</wp:posOffset>
            </wp:positionV>
            <wp:extent cx="1860550" cy="681355"/>
            <wp:effectExtent l="0" t="0" r="0" b="0"/>
            <wp:wrapTopAndBottom/>
            <wp:docPr id="13" name="image7.png" descr="Breadboard (Full Size) 840 Tie Points – buy online in India – Circuit Un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Breadboard (Full Size) 840 Tie Points – buy online in India – Circuit Uncle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561" cy="681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6"/>
        </w:rPr>
      </w:pPr>
    </w:p>
    <w:p>
      <w:pPr>
        <w:pStyle w:val="6"/>
        <w:spacing w:before="3"/>
        <w:rPr>
          <w:sz w:val="27"/>
        </w:rPr>
      </w:pPr>
    </w:p>
    <w:p>
      <w:pPr>
        <w:spacing w:before="0"/>
        <w:ind w:left="3614" w:right="4093" w:firstLine="0"/>
        <w:jc w:val="center"/>
        <w:rPr>
          <w:i/>
          <w:sz w:val="24"/>
        </w:rPr>
      </w:pPr>
      <w:r>
        <w:rPr>
          <w:i/>
          <w:spacing w:val="-3"/>
          <w:sz w:val="24"/>
        </w:rPr>
        <w:t>Figure</w:t>
      </w:r>
      <w:r>
        <w:rPr>
          <w:i/>
          <w:spacing w:val="-5"/>
          <w:sz w:val="24"/>
        </w:rPr>
        <w:t xml:space="preserve"> </w:t>
      </w:r>
      <w:r>
        <w:rPr>
          <w:i/>
          <w:spacing w:val="-3"/>
          <w:sz w:val="24"/>
        </w:rPr>
        <w:t>5.4:</w:t>
      </w:r>
      <w:r>
        <w:rPr>
          <w:i/>
          <w:spacing w:val="50"/>
          <w:sz w:val="24"/>
        </w:rPr>
        <w:t xml:space="preserve"> </w:t>
      </w:r>
      <w:r>
        <w:rPr>
          <w:i/>
          <w:spacing w:val="-3"/>
          <w:sz w:val="24"/>
        </w:rPr>
        <w:t>Bread</w:t>
      </w:r>
      <w:r>
        <w:rPr>
          <w:i/>
          <w:spacing w:val="-12"/>
          <w:sz w:val="24"/>
        </w:rPr>
        <w:t xml:space="preserve"> </w:t>
      </w:r>
      <w:r>
        <w:rPr>
          <w:i/>
          <w:spacing w:val="-3"/>
          <w:sz w:val="24"/>
        </w:rPr>
        <w:t>Board</w:t>
      </w:r>
    </w:p>
    <w:p>
      <w:pPr>
        <w:pStyle w:val="6"/>
        <w:rPr>
          <w:i/>
          <w:sz w:val="26"/>
        </w:rPr>
      </w:pPr>
    </w:p>
    <w:p>
      <w:pPr>
        <w:pStyle w:val="3"/>
        <w:spacing w:before="164"/>
        <w:ind w:left="1039"/>
      </w:pPr>
      <w:r>
        <w:rPr>
          <w:spacing w:val="-2"/>
        </w:rPr>
        <w:t>5.6</w:t>
      </w:r>
      <w:r>
        <w:t xml:space="preserve"> </w:t>
      </w:r>
      <w:r>
        <w:rPr>
          <w:spacing w:val="-2"/>
        </w:rPr>
        <w:t>GOOGLE</w:t>
      </w:r>
      <w:r>
        <w:rPr>
          <w:spacing w:val="-14"/>
        </w:rPr>
        <w:t xml:space="preserve"> </w:t>
      </w:r>
      <w:r>
        <w:rPr>
          <w:spacing w:val="-1"/>
        </w:rPr>
        <w:t>ASSISTANT</w:t>
      </w:r>
    </w:p>
    <w:p>
      <w:pPr>
        <w:pStyle w:val="6"/>
        <w:spacing w:before="89" w:line="271" w:lineRule="auto"/>
        <w:ind w:left="1759" w:right="1302" w:firstLine="720"/>
        <w:jc w:val="both"/>
        <w:rPr>
          <w:rFonts w:ascii="Roboto"/>
          <w:sz w:val="26"/>
        </w:rPr>
      </w:pPr>
      <w:r>
        <w:t>Google Assistant an artificial intelligence service created by the</w:t>
      </w:r>
      <w:r>
        <w:rPr>
          <w:spacing w:val="1"/>
        </w:rPr>
        <w:t xml:space="preserve"> </w:t>
      </w:r>
      <w:r>
        <w:rPr>
          <w:spacing w:val="-1"/>
        </w:rPr>
        <w:t>Google.</w:t>
      </w:r>
      <w:r>
        <w:rPr>
          <w:spacing w:val="-15"/>
        </w:rPr>
        <w:t xml:space="preserve"> </w:t>
      </w:r>
      <w:r>
        <w:rPr>
          <w:spacing w:val="-1"/>
        </w:rPr>
        <w:t>Through</w:t>
      </w:r>
      <w:r>
        <w:rPr>
          <w:spacing w:val="-10"/>
        </w:rPr>
        <w:t xml:space="preserve"> </w:t>
      </w:r>
      <w:r>
        <w:rPr>
          <w:spacing w:val="-1"/>
        </w:rPr>
        <w:t>this,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12"/>
        </w:rPr>
        <w:t xml:space="preserve"> </w:t>
      </w:r>
      <w:r>
        <w:rPr>
          <w:spacing w:val="-1"/>
        </w:rPr>
        <w:t>can</w:t>
      </w:r>
      <w:r>
        <w:rPr>
          <w:spacing w:val="-10"/>
        </w:rPr>
        <w:t xml:space="preserve"> </w:t>
      </w:r>
      <w:r>
        <w:rPr>
          <w:spacing w:val="-1"/>
        </w:rPr>
        <w:t>get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voice.</w:t>
      </w:r>
      <w:r>
        <w:rPr>
          <w:spacing w:val="-22"/>
        </w:rPr>
        <w:t xml:space="preserve"> </w:t>
      </w:r>
      <w:r>
        <w:t>Also,</w:t>
      </w:r>
      <w:r>
        <w:rPr>
          <w:spacing w:val="-10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see this service in all smart devices. That is, smartphones, smartwatches,</w:t>
      </w:r>
      <w:r>
        <w:rPr>
          <w:spacing w:val="1"/>
        </w:rPr>
        <w:t xml:space="preserve"> </w:t>
      </w:r>
      <w:r>
        <w:t>Tabs</w:t>
      </w:r>
      <w:r>
        <w:rPr>
          <w:spacing w:val="-1"/>
        </w:rPr>
        <w:t xml:space="preserve"> </w:t>
      </w:r>
      <w:r>
        <w:t>and smart home</w:t>
      </w:r>
      <w:r>
        <w:rPr>
          <w:spacing w:val="-2"/>
        </w:rPr>
        <w:t xml:space="preserve"> </w:t>
      </w:r>
      <w:r>
        <w:t>devices</w:t>
      </w:r>
      <w:r>
        <w:rPr>
          <w:rFonts w:ascii="Roboto"/>
          <w:sz w:val="26"/>
        </w:rPr>
        <w:t>.</w:t>
      </w:r>
    </w:p>
    <w:p>
      <w:pPr>
        <w:pStyle w:val="6"/>
        <w:spacing w:before="10"/>
        <w:rPr>
          <w:rFonts w:ascii="Roboto"/>
          <w:sz w:val="34"/>
        </w:rPr>
      </w:pPr>
    </w:p>
    <w:p>
      <w:pPr>
        <w:pStyle w:val="3"/>
        <w:numPr>
          <w:ilvl w:val="1"/>
          <w:numId w:val="12"/>
        </w:numPr>
        <w:tabs>
          <w:tab w:val="left" w:pos="1400"/>
        </w:tabs>
        <w:spacing w:before="1" w:after="0" w:line="240" w:lineRule="auto"/>
        <w:ind w:left="1399" w:right="0" w:hanging="361"/>
        <w:jc w:val="left"/>
      </w:pPr>
      <w:r>
        <w:t>IFTTT</w:t>
      </w:r>
    </w:p>
    <w:p>
      <w:pPr>
        <w:pStyle w:val="6"/>
        <w:spacing w:before="91" w:line="271" w:lineRule="auto"/>
        <w:ind w:left="1039" w:right="1298" w:firstLine="720"/>
        <w:jc w:val="both"/>
      </w:pPr>
      <w:r>
        <w:t>IFTTT is a service designed to respond to events. That is, an app with a</w:t>
      </w:r>
      <w:r>
        <w:rPr>
          <w:spacing w:val="1"/>
        </w:rPr>
        <w:t xml:space="preserve"> </w:t>
      </w:r>
      <w:r>
        <w:t>large amount of software that connects devices and services together. Also, this</w:t>
      </w:r>
      <w:r>
        <w:rPr>
          <w:spacing w:val="1"/>
        </w:rPr>
        <w:t xml:space="preserve"> </w:t>
      </w:r>
      <w:r>
        <w:t>IFTTT application works closely with various service providers. We can use this</w:t>
      </w:r>
      <w:r>
        <w:rPr>
          <w:spacing w:val="-57"/>
        </w:rPr>
        <w:t xml:space="preserve"> </w:t>
      </w:r>
      <w:r>
        <w:t>application mainly for various services like home automation and posting the</w:t>
      </w:r>
      <w:r>
        <w:rPr>
          <w:spacing w:val="1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platform.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“applets”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application.</w:t>
      </w:r>
    </w:p>
    <w:p>
      <w:pPr>
        <w:pStyle w:val="6"/>
        <w:spacing w:before="1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3170555</wp:posOffset>
            </wp:positionH>
            <wp:positionV relativeFrom="paragraph">
              <wp:posOffset>200660</wp:posOffset>
            </wp:positionV>
            <wp:extent cx="1393190" cy="1393190"/>
            <wp:effectExtent l="0" t="0" r="0" b="0"/>
            <wp:wrapTopAndBottom/>
            <wp:docPr id="15" name="image8.png" descr="Ifttt - Social media &amp; Logo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 descr="Ifttt - Social media &amp; Logos Icons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031" cy="1393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20" w:h="16850"/>
          <w:pgMar w:top="1480" w:right="720" w:bottom="1380" w:left="1080" w:header="0" w:footer="1190" w:gutter="0"/>
          <w:pgNumType w:fmt="decimal"/>
          <w:cols w:space="720" w:num="1"/>
        </w:sectPr>
      </w:pPr>
    </w:p>
    <w:p>
      <w:pPr>
        <w:pStyle w:val="3"/>
        <w:numPr>
          <w:ilvl w:val="1"/>
          <w:numId w:val="12"/>
        </w:numPr>
        <w:tabs>
          <w:tab w:val="left" w:pos="1386"/>
        </w:tabs>
        <w:spacing w:before="62" w:after="0" w:line="240" w:lineRule="auto"/>
        <w:ind w:left="1385" w:right="0" w:hanging="347"/>
        <w:jc w:val="left"/>
      </w:pPr>
      <w:r>
        <w:t>ARDUINO</w:t>
      </w:r>
      <w:r>
        <w:rPr>
          <w:spacing w:val="-4"/>
        </w:rPr>
        <w:t xml:space="preserve"> </w:t>
      </w:r>
      <w:r>
        <w:t>IDE</w:t>
      </w:r>
    </w:p>
    <w:p>
      <w:pPr>
        <w:pStyle w:val="6"/>
        <w:spacing w:before="88" w:line="271" w:lineRule="auto"/>
        <w:ind w:left="1039" w:right="1297" w:firstLine="720"/>
        <w:jc w:val="both"/>
      </w:pPr>
      <w:r>
        <w:t>The Arduino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(IDE)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user-</w:t>
      </w:r>
      <w:r>
        <w:rPr>
          <w:spacing w:val="1"/>
        </w:rPr>
        <w:t xml:space="preserve"> </w:t>
      </w:r>
      <w:r>
        <w:t>friendly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applications for Arduino microcontrollers. It provides a simple and accessible</w:t>
      </w:r>
      <w:r>
        <w:rPr>
          <w:spacing w:val="1"/>
        </w:rPr>
        <w:t xml:space="preserve"> </w:t>
      </w:r>
      <w:r>
        <w:t>interface for writing, compiling, and uploading code to Arduino boards. With a</w:t>
      </w:r>
      <w:r>
        <w:rPr>
          <w:spacing w:val="1"/>
        </w:rPr>
        <w:t xml:space="preserve"> </w:t>
      </w:r>
      <w:r>
        <w:t>streamlined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editor,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debugging,It supports the Arduino programming language, which is based on a</w:t>
      </w:r>
      <w:r>
        <w:rPr>
          <w:spacing w:val="1"/>
        </w:rPr>
        <w:t xml:space="preserve"> </w:t>
      </w:r>
      <w:r>
        <w:t>simplified version of C and C++. The IDE plays a crucial role in the Arduino</w:t>
      </w:r>
      <w:r>
        <w:rPr>
          <w:spacing w:val="1"/>
        </w:rPr>
        <w:t xml:space="preserve"> </w:t>
      </w:r>
      <w:r>
        <w:t>ecosystem,</w:t>
      </w:r>
      <w:r>
        <w:rPr>
          <w:spacing w:val="-1"/>
        </w:rPr>
        <w:t xml:space="preserve"> </w:t>
      </w:r>
      <w:r>
        <w:t>enabling users</w:t>
      </w:r>
      <w:r>
        <w:rPr>
          <w:spacing w:val="-1"/>
        </w:rPr>
        <w:t xml:space="preserve"> </w:t>
      </w:r>
      <w:r>
        <w:t>to easily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 upload code</w:t>
      </w:r>
    </w:p>
    <w:p>
      <w:pPr>
        <w:pStyle w:val="6"/>
        <w:spacing w:before="3"/>
        <w:rPr>
          <w:sz w:val="36"/>
        </w:rPr>
      </w:pPr>
    </w:p>
    <w:p>
      <w:pPr>
        <w:pStyle w:val="3"/>
        <w:numPr>
          <w:ilvl w:val="1"/>
          <w:numId w:val="12"/>
        </w:numPr>
        <w:tabs>
          <w:tab w:val="left" w:pos="1400"/>
        </w:tabs>
        <w:spacing w:before="0" w:after="0" w:line="240" w:lineRule="auto"/>
        <w:ind w:left="1399" w:right="0" w:hanging="361"/>
        <w:jc w:val="left"/>
      </w:pPr>
      <w:r>
        <w:rPr>
          <w:spacing w:val="-4"/>
        </w:rPr>
        <w:t>BLYNK</w:t>
      </w:r>
      <w:r>
        <w:rPr>
          <w:spacing w:val="-13"/>
        </w:rPr>
        <w:t xml:space="preserve"> </w:t>
      </w:r>
      <w:r>
        <w:rPr>
          <w:spacing w:val="-3"/>
        </w:rPr>
        <w:t>APP</w:t>
      </w:r>
    </w:p>
    <w:p>
      <w:pPr>
        <w:pStyle w:val="6"/>
        <w:spacing w:before="92" w:line="271" w:lineRule="auto"/>
        <w:ind w:left="1039" w:right="1299" w:firstLine="720"/>
        <w:jc w:val="both"/>
      </w:pPr>
      <w:r>
        <w:t>Blynk is a popular Internet of Things (IoT) platform that enables users to</w:t>
      </w:r>
      <w:r>
        <w:rPr>
          <w:spacing w:val="-57"/>
        </w:rPr>
        <w:t xml:space="preserve"> </w:t>
      </w:r>
      <w:r>
        <w:t>create custom interfaces for controlling and monitoring hardware devices. The</w:t>
      </w:r>
      <w:r>
        <w:rPr>
          <w:spacing w:val="1"/>
        </w:rPr>
        <w:t xml:space="preserve"> </w:t>
      </w:r>
      <w:r>
        <w:t>Blynk app serves as the user interface, allowing individuals to design interactive</w:t>
      </w:r>
      <w:r>
        <w:rPr>
          <w:spacing w:val="1"/>
        </w:rPr>
        <w:t xml:space="preserve"> </w:t>
      </w:r>
      <w:r>
        <w:t>dashboards effortlessly. With a drag-and-drop interface, users can add various</w:t>
      </w:r>
      <w:r>
        <w:rPr>
          <w:spacing w:val="1"/>
        </w:rPr>
        <w:t xml:space="preserve"> </w:t>
      </w:r>
      <w:r>
        <w:t>widgets such as buttons, sliders, graphs, and displays to create a personalized</w:t>
      </w:r>
      <w:r>
        <w:rPr>
          <w:spacing w:val="1"/>
        </w:rPr>
        <w:t xml:space="preserve"> </w:t>
      </w:r>
      <w:r>
        <w:t>control panel for their IoT projects. Blynk supports a wide range of hardware</w:t>
      </w:r>
      <w:r>
        <w:rPr>
          <w:spacing w:val="1"/>
        </w:rPr>
        <w:t xml:space="preserve"> </w:t>
      </w:r>
      <w:r>
        <w:t>platforms, including NodeMCU ESP8266, Arduino, Raspberry Pi, and others,</w:t>
      </w:r>
      <w:r>
        <w:rPr>
          <w:spacing w:val="1"/>
        </w:rPr>
        <w:t xml:space="preserve"> </w:t>
      </w:r>
      <w:r>
        <w:t>making it versatile for different IoT applications. Users can remotely manage</w:t>
      </w:r>
      <w:r>
        <w:rPr>
          <w:spacing w:val="1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devices,</w:t>
      </w:r>
      <w:r>
        <w:rPr>
          <w:spacing w:val="-4"/>
        </w:rPr>
        <w:t xml:space="preserve"> </w:t>
      </w:r>
      <w:r>
        <w:t>receive</w:t>
      </w:r>
      <w:r>
        <w:rPr>
          <w:spacing w:val="-8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integrate</w:t>
      </w:r>
      <w:r>
        <w:rPr>
          <w:spacing w:val="-7"/>
        </w:rPr>
        <w:t xml:space="preserve"> </w:t>
      </w:r>
      <w:r>
        <w:t>third-party</w:t>
      </w:r>
      <w:r>
        <w:rPr>
          <w:spacing w:val="-8"/>
        </w:rPr>
        <w:t xml:space="preserve"> </w:t>
      </w:r>
      <w:r>
        <w:t>services,</w:t>
      </w:r>
      <w:r>
        <w:rPr>
          <w:spacing w:val="-57"/>
        </w:rPr>
        <w:t xml:space="preserve"> </w:t>
      </w:r>
      <w:r>
        <w:t>contributing to the platform's flexibility and ease of use in creating smart home</w:t>
      </w:r>
      <w:r>
        <w:rPr>
          <w:spacing w:val="1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solutions.</w:t>
      </w:r>
    </w:p>
    <w:p>
      <w:pPr>
        <w:pStyle w:val="6"/>
        <w:ind w:left="3615"/>
        <w:rPr>
          <w:sz w:val="20"/>
        </w:rPr>
      </w:pPr>
      <w:r>
        <w:rPr>
          <w:sz w:val="20"/>
        </w:rPr>
        <w:drawing>
          <wp:inline distT="0" distB="0" distL="0" distR="0">
            <wp:extent cx="1521460" cy="1521460"/>
            <wp:effectExtent l="0" t="0" r="0" b="0"/>
            <wp:docPr id="17" name="image9.jpeg" descr="48: Official Blynk logo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 descr="48: Official Blynk logo | Download Scientific Diagram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704" cy="152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20" w:h="16850"/>
          <w:pgMar w:top="1480" w:right="720" w:bottom="1380" w:left="1080" w:header="0" w:footer="1190" w:gutter="0"/>
          <w:pgNumType w:fmt="decimal"/>
          <w:cols w:space="720" w:num="1"/>
        </w:sectPr>
      </w:pPr>
    </w:p>
    <w:p>
      <w:pPr>
        <w:pStyle w:val="3"/>
        <w:spacing w:before="62"/>
        <w:ind w:left="319"/>
      </w:pPr>
      <w:r>
        <w:t>PROCEDURE</w:t>
      </w:r>
    </w:p>
    <w:p>
      <w:pPr>
        <w:pStyle w:val="6"/>
        <w:spacing w:before="1"/>
        <w:rPr>
          <w:b/>
          <w:sz w:val="31"/>
        </w:rPr>
      </w:pPr>
    </w:p>
    <w:p>
      <w:pPr>
        <w:pStyle w:val="14"/>
        <w:numPr>
          <w:ilvl w:val="0"/>
          <w:numId w:val="13"/>
        </w:numPr>
        <w:tabs>
          <w:tab w:val="left" w:pos="978"/>
        </w:tabs>
        <w:spacing w:before="0" w:after="0" w:line="240" w:lineRule="auto"/>
        <w:ind w:left="977" w:right="0" w:hanging="241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Libraries: -</w:t>
      </w:r>
    </w:p>
    <w:p>
      <w:pPr>
        <w:pStyle w:val="6"/>
        <w:spacing w:before="41"/>
        <w:ind w:left="797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1154430</wp:posOffset>
            </wp:positionH>
            <wp:positionV relativeFrom="paragraph">
              <wp:posOffset>227965</wp:posOffset>
            </wp:positionV>
            <wp:extent cx="4681220" cy="263334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389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Install</w:t>
      </w:r>
      <w:r>
        <w:t xml:space="preserve"> the Blynk library in</w:t>
      </w:r>
      <w:r>
        <w:rPr>
          <w:spacing w:val="-15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IDE</w:t>
      </w:r>
    </w:p>
    <w:p>
      <w:pPr>
        <w:pStyle w:val="6"/>
        <w:rPr>
          <w:sz w:val="26"/>
        </w:rPr>
      </w:pPr>
    </w:p>
    <w:p>
      <w:pPr>
        <w:pStyle w:val="6"/>
        <w:spacing w:before="7"/>
        <w:rPr>
          <w:sz w:val="30"/>
        </w:rPr>
      </w:pPr>
    </w:p>
    <w:p>
      <w:pPr>
        <w:pStyle w:val="14"/>
        <w:numPr>
          <w:ilvl w:val="0"/>
          <w:numId w:val="13"/>
        </w:numPr>
        <w:tabs>
          <w:tab w:val="left" w:pos="978"/>
        </w:tabs>
        <w:spacing w:before="0" w:after="0" w:line="240" w:lineRule="auto"/>
        <w:ind w:left="977" w:right="0"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Blynk</w:t>
      </w:r>
      <w:r>
        <w:rPr>
          <w:spacing w:val="-13"/>
          <w:sz w:val="24"/>
        </w:rPr>
        <w:t xml:space="preserve"> </w:t>
      </w:r>
      <w:r>
        <w:rPr>
          <w:sz w:val="24"/>
        </w:rPr>
        <w:t>Account: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</w:p>
    <w:p>
      <w:pPr>
        <w:pStyle w:val="6"/>
        <w:spacing w:before="41" w:line="278" w:lineRule="auto"/>
        <w:ind w:left="737" w:right="4917"/>
      </w:pPr>
      <w:r>
        <w:t>Download the Blynk app on your smartphone.</w:t>
      </w:r>
      <w:r>
        <w:rPr>
          <w:spacing w:val="-57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account and log in.</w:t>
      </w:r>
    </w:p>
    <w:p>
      <w:pPr>
        <w:pStyle w:val="6"/>
        <w:spacing w:before="7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2841625</wp:posOffset>
            </wp:positionH>
            <wp:positionV relativeFrom="paragraph">
              <wp:posOffset>146050</wp:posOffset>
            </wp:positionV>
            <wp:extent cx="1336675" cy="307213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795" cy="30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0"/>
        <w:rPr>
          <w:sz w:val="21"/>
        </w:rPr>
      </w:pPr>
    </w:p>
    <w:p>
      <w:pPr>
        <w:pStyle w:val="14"/>
        <w:numPr>
          <w:ilvl w:val="0"/>
          <w:numId w:val="13"/>
        </w:numPr>
        <w:tabs>
          <w:tab w:val="left" w:pos="978"/>
        </w:tabs>
        <w:spacing w:before="0" w:after="0" w:line="276" w:lineRule="auto"/>
        <w:ind w:left="737" w:right="5681" w:firstLine="0"/>
        <w:jc w:val="left"/>
        <w:rPr>
          <w:sz w:val="24"/>
        </w:rPr>
      </w:pPr>
      <w:r>
        <w:rPr>
          <w:sz w:val="24"/>
        </w:rPr>
        <w:t>Create a New Project on Blynk: -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Blynk</w:t>
      </w:r>
      <w:r>
        <w:rPr>
          <w:spacing w:val="-2"/>
          <w:sz w:val="24"/>
        </w:rPr>
        <w:t xml:space="preserve"> </w:t>
      </w:r>
      <w:r>
        <w:rPr>
          <w:sz w:val="24"/>
        </w:rPr>
        <w:t>app.</w:t>
      </w:r>
    </w:p>
    <w:p>
      <w:pPr>
        <w:pStyle w:val="6"/>
        <w:spacing w:line="278" w:lineRule="auto"/>
        <w:ind w:left="797" w:right="1252" w:hanging="60"/>
      </w:pP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widget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control)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widget</w:t>
      </w:r>
      <w:r>
        <w:rPr>
          <w:spacing w:val="-4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debugging).</w:t>
      </w:r>
      <w:r>
        <w:rPr>
          <w:spacing w:val="-57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down the</w:t>
      </w:r>
      <w:r>
        <w:rPr>
          <w:spacing w:val="-1"/>
        </w:rPr>
        <w:t xml:space="preserve"> </w:t>
      </w:r>
      <w:r>
        <w:t>authentication token.</w:t>
      </w:r>
    </w:p>
    <w:p>
      <w:pPr>
        <w:spacing w:after="0" w:line="278" w:lineRule="auto"/>
        <w:sectPr>
          <w:pgSz w:w="11920" w:h="16850"/>
          <w:pgMar w:top="1480" w:right="720" w:bottom="1380" w:left="1080" w:header="0" w:footer="1190" w:gutter="0"/>
          <w:pgNumType w:fmt="decimal"/>
          <w:cols w:space="720" w:num="1"/>
        </w:sectPr>
      </w:pPr>
    </w:p>
    <w:p>
      <w:pPr>
        <w:tabs>
          <w:tab w:val="left" w:pos="3801"/>
          <w:tab w:val="left" w:pos="7139"/>
        </w:tabs>
        <w:spacing w:line="240" w:lineRule="auto"/>
        <w:ind w:left="491" w:right="0" w:firstLine="0"/>
        <w:rPr>
          <w:sz w:val="20"/>
        </w:rPr>
      </w:pPr>
      <w:r>
        <w:rPr>
          <w:position w:val="16"/>
          <w:sz w:val="20"/>
        </w:rPr>
        <w:drawing>
          <wp:inline distT="0" distB="0" distL="0" distR="0">
            <wp:extent cx="1458595" cy="324358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148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6"/>
          <w:sz w:val="20"/>
        </w:rPr>
        <w:tab/>
      </w:r>
      <w:r>
        <w:rPr>
          <w:position w:val="8"/>
          <w:sz w:val="20"/>
        </w:rPr>
        <w:drawing>
          <wp:inline distT="0" distB="0" distL="0" distR="0">
            <wp:extent cx="1480820" cy="329374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363" cy="329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sz w:val="20"/>
        </w:rPr>
        <w:drawing>
          <wp:inline distT="0" distB="0" distL="0" distR="0">
            <wp:extent cx="1503680" cy="334391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154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8"/>
        <w:rPr>
          <w:sz w:val="15"/>
        </w:rPr>
      </w:pPr>
    </w:p>
    <w:p>
      <w:pPr>
        <w:pStyle w:val="14"/>
        <w:numPr>
          <w:ilvl w:val="0"/>
          <w:numId w:val="13"/>
        </w:numPr>
        <w:tabs>
          <w:tab w:val="left" w:pos="978"/>
        </w:tabs>
        <w:spacing w:before="90" w:after="0" w:line="240" w:lineRule="auto"/>
        <w:ind w:left="977" w:right="0" w:hanging="241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Relay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ESP8266: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</w:p>
    <w:p>
      <w:pPr>
        <w:pStyle w:val="6"/>
        <w:spacing w:before="41" w:line="276" w:lineRule="auto"/>
        <w:ind w:left="737" w:right="4517"/>
      </w:pPr>
      <w:r>
        <w:t>Connect VCC of the relay to 3.3V on NodeMCU.</w:t>
      </w:r>
      <w:r>
        <w:rPr>
          <w:spacing w:val="1"/>
        </w:rPr>
        <w:t xml:space="preserve"> </w:t>
      </w:r>
      <w:r>
        <w:t>Connect GND of the relay to GND on NodeMCU.</w:t>
      </w:r>
      <w:r>
        <w:rPr>
          <w:spacing w:val="-57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IN1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relay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D2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NodeMCU.</w:t>
      </w:r>
    </w:p>
    <w:p>
      <w:pPr>
        <w:pStyle w:val="6"/>
        <w:spacing w:before="3"/>
        <w:rPr>
          <w:sz w:val="32"/>
        </w:rPr>
      </w:pPr>
    </w:p>
    <w:p>
      <w:pPr>
        <w:pStyle w:val="14"/>
        <w:numPr>
          <w:ilvl w:val="0"/>
          <w:numId w:val="13"/>
        </w:numPr>
        <w:tabs>
          <w:tab w:val="left" w:pos="1107"/>
        </w:tabs>
        <w:spacing w:before="0" w:after="0" w:line="240" w:lineRule="auto"/>
        <w:ind w:left="1106" w:right="0" w:hanging="361"/>
        <w:jc w:val="left"/>
        <w:rPr>
          <w:sz w:val="24"/>
        </w:rPr>
      </w:pPr>
      <w:r>
        <w:rPr>
          <w:sz w:val="24"/>
        </w:rPr>
        <w:t>Code:</w:t>
      </w:r>
    </w:p>
    <w:p>
      <w:pPr>
        <w:pStyle w:val="6"/>
        <w:spacing w:before="43" w:line="276" w:lineRule="auto"/>
        <w:ind w:left="1106" w:right="4211"/>
      </w:pPr>
      <w:r>
        <w:t>#include</w:t>
      </w:r>
      <w:r>
        <w:rPr>
          <w:spacing w:val="-7"/>
        </w:rPr>
        <w:t xml:space="preserve"> </w:t>
      </w:r>
      <w:r>
        <w:t>#include</w:t>
      </w:r>
      <w:r>
        <w:rPr>
          <w:spacing w:val="-7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auth[]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"YourAuthCode";</w:t>
      </w:r>
      <w:r>
        <w:rPr>
          <w:spacing w:val="-57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ssid[]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"YourWiFiSSID";</w:t>
      </w:r>
    </w:p>
    <w:p>
      <w:pPr>
        <w:pStyle w:val="6"/>
        <w:spacing w:line="276" w:lineRule="auto"/>
        <w:ind w:left="1166" w:right="5565" w:hanging="60"/>
      </w:pPr>
      <w:r>
        <w:t>char</w:t>
      </w:r>
      <w:r>
        <w:rPr>
          <w:spacing w:val="-13"/>
        </w:rPr>
        <w:t xml:space="preserve"> </w:t>
      </w:r>
      <w:r>
        <w:t>pass[]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"YourWiFiPassword";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setup()</w:t>
      </w:r>
      <w:r>
        <w:rPr>
          <w:spacing w:val="-1"/>
        </w:rPr>
        <w:t xml:space="preserve"> </w:t>
      </w:r>
      <w:r>
        <w:t>{</w:t>
      </w:r>
    </w:p>
    <w:p>
      <w:pPr>
        <w:pStyle w:val="6"/>
        <w:spacing w:line="276" w:lineRule="auto"/>
        <w:ind w:left="1106" w:right="5565"/>
      </w:pPr>
      <w:r>
        <w:t>Serial.begin(9600);</w:t>
      </w:r>
      <w:r>
        <w:rPr>
          <w:spacing w:val="1"/>
        </w:rPr>
        <w:t xml:space="preserve"> </w:t>
      </w:r>
      <w:r>
        <w:t>Blynk.begin(auth,</w:t>
      </w:r>
      <w:r>
        <w:rPr>
          <w:spacing w:val="-5"/>
        </w:rPr>
        <w:t xml:space="preserve"> </w:t>
      </w:r>
      <w:r>
        <w:t>ssid,</w:t>
      </w:r>
      <w:r>
        <w:rPr>
          <w:spacing w:val="-5"/>
        </w:rPr>
        <w:t xml:space="preserve"> </w:t>
      </w:r>
      <w:r>
        <w:t>pass);</w:t>
      </w:r>
    </w:p>
    <w:p>
      <w:pPr>
        <w:pStyle w:val="6"/>
        <w:spacing w:line="275" w:lineRule="exact"/>
        <w:ind w:left="1166"/>
      </w:pPr>
      <w:r>
        <w:t>}</w:t>
      </w:r>
    </w:p>
    <w:p>
      <w:pPr>
        <w:pStyle w:val="6"/>
        <w:spacing w:before="41" w:line="278" w:lineRule="auto"/>
        <w:ind w:left="1106" w:right="7745"/>
      </w:pPr>
      <w:r>
        <w:t>void loop() {</w:t>
      </w:r>
      <w:r>
        <w:rPr>
          <w:spacing w:val="-57"/>
        </w:rPr>
        <w:t xml:space="preserve"> </w:t>
      </w:r>
      <w:r>
        <w:t>Blynk.run();</w:t>
      </w:r>
    </w:p>
    <w:p>
      <w:pPr>
        <w:pStyle w:val="6"/>
        <w:spacing w:line="276" w:lineRule="auto"/>
        <w:ind w:left="1106" w:right="6694"/>
      </w:pPr>
      <w:r>
        <w:t>}</w:t>
      </w:r>
      <w:r>
        <w:rPr>
          <w:spacing w:val="16"/>
        </w:rPr>
        <w:t xml:space="preserve"> </w:t>
      </w:r>
      <w:r>
        <w:rPr>
          <w:spacing w:val="-2"/>
        </w:rPr>
        <w:t>BLYNK_WRITE(V1)</w:t>
      </w:r>
      <w:r>
        <w:rPr>
          <w:spacing w:val="-4"/>
        </w:rPr>
        <w:t xml:space="preserve"> </w:t>
      </w:r>
      <w:r>
        <w:rPr>
          <w:spacing w:val="-1"/>
        </w:rPr>
        <w:t>{</w:t>
      </w:r>
    </w:p>
    <w:p>
      <w:pPr>
        <w:pStyle w:val="6"/>
        <w:spacing w:line="278" w:lineRule="auto"/>
        <w:ind w:left="1106" w:right="6492" w:firstLine="60"/>
      </w:pPr>
      <w:r>
        <w:t>int value = param.asInt();</w:t>
      </w:r>
      <w:r>
        <w:rPr>
          <w:spacing w:val="-57"/>
        </w:rPr>
        <w:t xml:space="preserve"> </w:t>
      </w:r>
      <w:r>
        <w:t>digitalWrite(D2,</w:t>
      </w:r>
      <w:r>
        <w:rPr>
          <w:spacing w:val="-4"/>
        </w:rPr>
        <w:t xml:space="preserve"> </w:t>
      </w:r>
      <w:r>
        <w:t>value);</w:t>
      </w:r>
    </w:p>
    <w:p>
      <w:pPr>
        <w:pStyle w:val="6"/>
        <w:spacing w:line="272" w:lineRule="exact"/>
        <w:ind w:left="1166"/>
      </w:pPr>
      <w:r>
        <w:t>}</w:t>
      </w:r>
    </w:p>
    <w:p>
      <w:pPr>
        <w:pStyle w:val="6"/>
        <w:spacing w:before="8"/>
        <w:rPr>
          <w:sz w:val="30"/>
        </w:rPr>
      </w:pPr>
    </w:p>
    <w:p>
      <w:pPr>
        <w:pStyle w:val="6"/>
        <w:ind w:left="1106"/>
      </w:pP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</w:rPr>
        <w:t>Replace</w:t>
      </w:r>
      <w:r>
        <w:rPr>
          <w:spacing w:val="-10"/>
        </w:rPr>
        <w:t xml:space="preserve"> </w:t>
      </w:r>
      <w:r>
        <w:t>"YourWiFiSSID"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"YourWiFiPassword"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Wi-Fi</w:t>
      </w:r>
      <w:r>
        <w:rPr>
          <w:spacing w:val="-10"/>
        </w:rPr>
        <w:t xml:space="preserve"> </w:t>
      </w:r>
      <w:r>
        <w:t>credentials.</w:t>
      </w:r>
    </w:p>
    <w:p>
      <w:pPr>
        <w:pStyle w:val="6"/>
        <w:spacing w:before="3"/>
        <w:rPr>
          <w:sz w:val="31"/>
        </w:rPr>
      </w:pPr>
    </w:p>
    <w:p>
      <w:pPr>
        <w:pStyle w:val="14"/>
        <w:numPr>
          <w:ilvl w:val="0"/>
          <w:numId w:val="13"/>
        </w:numPr>
        <w:tabs>
          <w:tab w:val="left" w:pos="1107"/>
        </w:tabs>
        <w:spacing w:before="0" w:after="0" w:line="240" w:lineRule="auto"/>
        <w:ind w:left="1106" w:right="0" w:hanging="361"/>
        <w:jc w:val="left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Google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Assistant</w:t>
      </w:r>
      <w:r>
        <w:rPr>
          <w:spacing w:val="-13"/>
          <w:sz w:val="24"/>
        </w:rPr>
        <w:t xml:space="preserve"> </w:t>
      </w:r>
      <w:r>
        <w:rPr>
          <w:sz w:val="24"/>
        </w:rPr>
        <w:t>App: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</w:p>
    <w:p>
      <w:pPr>
        <w:pStyle w:val="6"/>
        <w:spacing w:before="41"/>
        <w:ind w:left="1106"/>
      </w:pP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[Google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Console](https://console.cloud.google.com/). –</w:t>
      </w:r>
    </w:p>
    <w:p>
      <w:pPr>
        <w:pStyle w:val="6"/>
        <w:spacing w:before="41"/>
        <w:ind w:left="1166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project. -</w:t>
      </w:r>
      <w:r>
        <w:rPr>
          <w:spacing w:val="-2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"Google</w:t>
      </w:r>
      <w:r>
        <w:rPr>
          <w:spacing w:val="-14"/>
        </w:rPr>
        <w:t xml:space="preserve"> </w:t>
      </w:r>
      <w:r>
        <w:t>Assistant</w:t>
      </w:r>
      <w:r>
        <w:rPr>
          <w:spacing w:val="-14"/>
        </w:rPr>
        <w:t xml:space="preserve"> </w:t>
      </w:r>
      <w:r>
        <w:t>API"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credentials.</w:t>
      </w:r>
    </w:p>
    <w:p>
      <w:pPr>
        <w:spacing w:after="0"/>
        <w:sectPr>
          <w:pgSz w:w="11920" w:h="16850"/>
          <w:pgMar w:top="1540" w:right="720" w:bottom="1380" w:left="1080" w:header="0" w:footer="1190" w:gutter="0"/>
          <w:pgNumType w:fmt="decimal"/>
          <w:cols w:space="720" w:num="1"/>
        </w:sectPr>
      </w:pPr>
    </w:p>
    <w:p>
      <w:pPr>
        <w:pStyle w:val="6"/>
        <w:spacing w:before="62"/>
        <w:ind w:left="1106"/>
      </w:pPr>
      <w:r>
        <w:t>Note</w:t>
      </w:r>
      <w:r>
        <w:rPr>
          <w:spacing w:val="-3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secret.</w:t>
      </w:r>
    </w:p>
    <w:p>
      <w:pPr>
        <w:pStyle w:val="6"/>
        <w:spacing w:before="5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1384935</wp:posOffset>
            </wp:positionH>
            <wp:positionV relativeFrom="paragraph">
              <wp:posOffset>225425</wp:posOffset>
            </wp:positionV>
            <wp:extent cx="4625975" cy="2602865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683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6"/>
        </w:rPr>
      </w:pPr>
    </w:p>
    <w:p>
      <w:pPr>
        <w:pStyle w:val="6"/>
        <w:rPr>
          <w:sz w:val="25"/>
        </w:rPr>
      </w:pPr>
    </w:p>
    <w:p>
      <w:pPr>
        <w:pStyle w:val="14"/>
        <w:numPr>
          <w:ilvl w:val="0"/>
          <w:numId w:val="13"/>
        </w:numPr>
        <w:tabs>
          <w:tab w:val="left" w:pos="1166"/>
          <w:tab w:val="left" w:pos="1167"/>
        </w:tabs>
        <w:spacing w:before="0" w:after="0" w:line="240" w:lineRule="auto"/>
        <w:ind w:left="1166" w:right="0" w:hanging="421"/>
        <w:jc w:val="left"/>
        <w:rPr>
          <w:sz w:val="24"/>
        </w:rPr>
      </w:pPr>
      <w:r>
        <w:rPr>
          <w:spacing w:val="-1"/>
          <w:sz w:val="24"/>
        </w:rPr>
        <w:t>Create</w:t>
      </w:r>
      <w:r>
        <w:rPr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IFTTT</w:t>
      </w:r>
      <w:r>
        <w:rPr>
          <w:spacing w:val="-20"/>
          <w:sz w:val="24"/>
        </w:rPr>
        <w:t xml:space="preserve"> </w:t>
      </w:r>
      <w:r>
        <w:rPr>
          <w:sz w:val="24"/>
        </w:rPr>
        <w:t>Account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Applet:</w:t>
      </w:r>
    </w:p>
    <w:p>
      <w:pPr>
        <w:pStyle w:val="14"/>
        <w:numPr>
          <w:ilvl w:val="1"/>
          <w:numId w:val="13"/>
        </w:numPr>
        <w:tabs>
          <w:tab w:val="left" w:pos="1826"/>
          <w:tab w:val="left" w:pos="1827"/>
        </w:tabs>
        <w:spacing w:before="43" w:after="0" w:line="240" w:lineRule="auto"/>
        <w:ind w:left="1826" w:right="0" w:hanging="361"/>
        <w:jc w:val="left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[IFTTT](https://ifttt.com/)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account.</w:t>
      </w:r>
    </w:p>
    <w:p>
      <w:pPr>
        <w:pStyle w:val="14"/>
        <w:numPr>
          <w:ilvl w:val="1"/>
          <w:numId w:val="13"/>
        </w:numPr>
        <w:tabs>
          <w:tab w:val="left" w:pos="1826"/>
          <w:tab w:val="left" w:pos="1827"/>
        </w:tabs>
        <w:spacing w:before="42" w:after="0" w:line="240" w:lineRule="auto"/>
        <w:ind w:left="1826" w:right="0" w:hanging="361"/>
        <w:jc w:val="left"/>
        <w:rPr>
          <w:sz w:val="24"/>
        </w:rPr>
      </w:pPr>
      <w:r>
        <w:rPr>
          <w:spacing w:val="-1"/>
          <w:sz w:val="24"/>
        </w:rPr>
        <w:t>Create</w:t>
      </w:r>
      <w:r>
        <w:rPr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new applet: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- If</w:t>
      </w:r>
      <w:r>
        <w:rPr>
          <w:sz w:val="24"/>
        </w:rPr>
        <w:t xml:space="preserve"> </w:t>
      </w:r>
      <w:r>
        <w:rPr>
          <w:spacing w:val="-1"/>
          <w:sz w:val="24"/>
        </w:rPr>
        <w:t>"Google</w:t>
      </w:r>
      <w:r>
        <w:rPr>
          <w:spacing w:val="-15"/>
          <w:sz w:val="24"/>
        </w:rPr>
        <w:t xml:space="preserve"> </w:t>
      </w:r>
      <w:r>
        <w:rPr>
          <w:sz w:val="24"/>
        </w:rPr>
        <w:t>Assistant"</w:t>
      </w:r>
      <w:r>
        <w:rPr>
          <w:spacing w:val="2"/>
          <w:sz w:val="24"/>
        </w:rPr>
        <w:t xml:space="preserve"> </w:t>
      </w:r>
      <w:r>
        <w:rPr>
          <w:sz w:val="24"/>
        </w:rPr>
        <w:t>-&gt;</w:t>
      </w:r>
      <w:r>
        <w:rPr>
          <w:spacing w:val="-1"/>
          <w:sz w:val="24"/>
        </w:rPr>
        <w:t xml:space="preserve"> </w:t>
      </w:r>
      <w:r>
        <w:rPr>
          <w:sz w:val="24"/>
        </w:rPr>
        <w:t>"Say a</w:t>
      </w:r>
      <w:r>
        <w:rPr>
          <w:spacing w:val="-1"/>
          <w:sz w:val="24"/>
        </w:rPr>
        <w:t xml:space="preserve"> </w:t>
      </w:r>
      <w:r>
        <w:rPr>
          <w:sz w:val="24"/>
        </w:rPr>
        <w:t>simple phrase".</w:t>
      </w:r>
    </w:p>
    <w:p>
      <w:pPr>
        <w:pStyle w:val="14"/>
        <w:numPr>
          <w:ilvl w:val="1"/>
          <w:numId w:val="13"/>
        </w:numPr>
        <w:tabs>
          <w:tab w:val="left" w:pos="1826"/>
          <w:tab w:val="left" w:pos="1827"/>
        </w:tabs>
        <w:spacing w:before="39" w:after="0" w:line="240" w:lineRule="auto"/>
        <w:ind w:left="1826" w:right="0" w:hanging="361"/>
        <w:jc w:val="left"/>
        <w:rPr>
          <w:sz w:val="24"/>
        </w:rPr>
      </w:pP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"Webhooks"</w:t>
      </w:r>
      <w:r>
        <w:rPr>
          <w:spacing w:val="-3"/>
          <w:sz w:val="24"/>
        </w:rPr>
        <w:t xml:space="preserve"> </w:t>
      </w:r>
      <w:r>
        <w:rPr>
          <w:sz w:val="24"/>
        </w:rPr>
        <w:t>-&gt;</w:t>
      </w:r>
      <w:r>
        <w:rPr>
          <w:spacing w:val="-5"/>
          <w:sz w:val="24"/>
        </w:rPr>
        <w:t xml:space="preserve"> </w:t>
      </w:r>
      <w:r>
        <w:rPr>
          <w:sz w:val="24"/>
        </w:rPr>
        <w:t>"Make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request":</w:t>
      </w:r>
    </w:p>
    <w:p>
      <w:pPr>
        <w:pStyle w:val="14"/>
        <w:numPr>
          <w:ilvl w:val="1"/>
          <w:numId w:val="13"/>
        </w:numPr>
        <w:tabs>
          <w:tab w:val="left" w:pos="1826"/>
          <w:tab w:val="left" w:pos="1827"/>
        </w:tabs>
        <w:spacing w:before="43" w:after="0" w:line="240" w:lineRule="auto"/>
        <w:ind w:left="1826" w:right="0" w:hanging="361"/>
        <w:jc w:val="left"/>
        <w:rPr>
          <w:sz w:val="24"/>
        </w:rPr>
      </w:pPr>
      <w:r>
        <w:rPr>
          <w:sz w:val="24"/>
        </w:rPr>
        <w:t>URL:</w:t>
      </w:r>
      <w:r>
        <w:rPr>
          <w:spacing w:val="-12"/>
          <w:sz w:val="24"/>
        </w:rPr>
        <w:t xml:space="preserve"> </w:t>
      </w:r>
      <w:r>
        <w:fldChar w:fldCharType="begin"/>
      </w:r>
      <w:r>
        <w:instrText xml:space="preserve"> HYPERLINK "http://blynk-cloud.com/YOUR_AUTH_TOKEN/update/V1" \h </w:instrText>
      </w:r>
      <w:r>
        <w:fldChar w:fldCharType="separate"/>
      </w:r>
      <w:r>
        <w:rPr>
          <w:sz w:val="24"/>
        </w:rPr>
        <w:t>`http://blynk</w:t>
      </w:r>
      <w:r>
        <w:rPr>
          <w:sz w:val="24"/>
        </w:rPr>
        <w:fldChar w:fldCharType="end"/>
      </w:r>
      <w:r>
        <w:rPr>
          <w:sz w:val="24"/>
        </w:rPr>
        <w:t>-</w:t>
      </w:r>
      <w:r>
        <w:fldChar w:fldCharType="begin"/>
      </w:r>
      <w:r>
        <w:instrText xml:space="preserve"> HYPERLINK "http://blynk-cloud.com/YOUR_AUTH_TOKEN/update/V1" \h </w:instrText>
      </w:r>
      <w:r>
        <w:fldChar w:fldCharType="separate"/>
      </w:r>
      <w:r>
        <w:rPr>
          <w:sz w:val="24"/>
        </w:rPr>
        <w:t>cloud.com/YOUR_AUTH_TOKEN/update/V1`</w:t>
      </w:r>
      <w:r>
        <w:rPr>
          <w:sz w:val="24"/>
        </w:rPr>
        <w:fldChar w:fldCharType="end"/>
      </w:r>
    </w:p>
    <w:p>
      <w:pPr>
        <w:pStyle w:val="14"/>
        <w:numPr>
          <w:ilvl w:val="1"/>
          <w:numId w:val="13"/>
        </w:numPr>
        <w:tabs>
          <w:tab w:val="left" w:pos="1826"/>
          <w:tab w:val="left" w:pos="1827"/>
        </w:tabs>
        <w:spacing w:before="39" w:after="0" w:line="240" w:lineRule="auto"/>
        <w:ind w:left="1826" w:right="0" w:hanging="361"/>
        <w:jc w:val="left"/>
        <w:rPr>
          <w:sz w:val="24"/>
        </w:rPr>
      </w:pPr>
      <w:r>
        <w:rPr>
          <w:sz w:val="24"/>
        </w:rPr>
        <w:t>Method:</w:t>
      </w:r>
      <w:r>
        <w:rPr>
          <w:spacing w:val="-1"/>
          <w:sz w:val="24"/>
        </w:rPr>
        <w:t xml:space="preserve"> </w:t>
      </w:r>
      <w:r>
        <w:rPr>
          <w:sz w:val="24"/>
        </w:rPr>
        <w:t>`POST`</w:t>
      </w:r>
    </w:p>
    <w:p>
      <w:pPr>
        <w:pStyle w:val="14"/>
        <w:numPr>
          <w:ilvl w:val="1"/>
          <w:numId w:val="13"/>
        </w:numPr>
        <w:tabs>
          <w:tab w:val="left" w:pos="1826"/>
          <w:tab w:val="left" w:pos="1827"/>
        </w:tabs>
        <w:spacing w:before="42" w:after="0" w:line="240" w:lineRule="auto"/>
        <w:ind w:left="1826" w:right="0" w:hanging="361"/>
        <w:jc w:val="left"/>
        <w:rPr>
          <w:sz w:val="24"/>
        </w:rPr>
      </w:pPr>
      <w:r>
        <w:rPr>
          <w:sz w:val="24"/>
        </w:rPr>
        <w:t>Content</w:t>
      </w:r>
      <w:r>
        <w:rPr>
          <w:spacing w:val="-12"/>
          <w:sz w:val="24"/>
        </w:rPr>
        <w:t xml:space="preserve"> </w:t>
      </w:r>
      <w:r>
        <w:rPr>
          <w:sz w:val="24"/>
        </w:rPr>
        <w:t>Type:</w:t>
      </w:r>
      <w:r>
        <w:rPr>
          <w:spacing w:val="-8"/>
          <w:sz w:val="24"/>
        </w:rPr>
        <w:t xml:space="preserve"> </w:t>
      </w:r>
      <w:r>
        <w:rPr>
          <w:sz w:val="24"/>
        </w:rPr>
        <w:t>`application/json`</w:t>
      </w:r>
    </w:p>
    <w:p>
      <w:pPr>
        <w:pStyle w:val="14"/>
        <w:numPr>
          <w:ilvl w:val="1"/>
          <w:numId w:val="13"/>
        </w:numPr>
        <w:tabs>
          <w:tab w:val="left" w:pos="1826"/>
          <w:tab w:val="left" w:pos="1827"/>
        </w:tabs>
        <w:spacing w:before="40" w:after="0" w:line="240" w:lineRule="auto"/>
        <w:ind w:left="1826" w:right="0" w:hanging="361"/>
        <w:jc w:val="left"/>
        <w:rPr>
          <w:sz w:val="24"/>
        </w:rPr>
      </w:pPr>
      <w:r>
        <w:rPr>
          <w:sz w:val="24"/>
        </w:rPr>
        <w:t>Body:</w:t>
      </w:r>
      <w:r>
        <w:rPr>
          <w:spacing w:val="-7"/>
          <w:sz w:val="24"/>
        </w:rPr>
        <w:t xml:space="preserve"> </w:t>
      </w:r>
      <w:r>
        <w:rPr>
          <w:sz w:val="24"/>
        </w:rPr>
        <w:t>`{"value1":</w:t>
      </w:r>
      <w:r>
        <w:rPr>
          <w:spacing w:val="-7"/>
          <w:sz w:val="24"/>
        </w:rPr>
        <w:t xml:space="preserve"> </w:t>
      </w:r>
      <w:r>
        <w:rPr>
          <w:sz w:val="24"/>
        </w:rPr>
        <w:t>"{{TextField}}"}`</w:t>
      </w:r>
    </w:p>
    <w:p>
      <w:pPr>
        <w:pStyle w:val="14"/>
        <w:numPr>
          <w:ilvl w:val="1"/>
          <w:numId w:val="13"/>
        </w:numPr>
        <w:tabs>
          <w:tab w:val="left" w:pos="1826"/>
          <w:tab w:val="left" w:pos="1827"/>
        </w:tabs>
        <w:spacing w:before="39" w:after="0" w:line="240" w:lineRule="auto"/>
        <w:ind w:left="1826" w:right="0" w:hanging="361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IFTTT</w:t>
      </w:r>
      <w:r>
        <w:rPr>
          <w:spacing w:val="-6"/>
          <w:sz w:val="24"/>
        </w:rPr>
        <w:t xml:space="preserve"> </w:t>
      </w:r>
      <w:r>
        <w:rPr>
          <w:sz w:val="24"/>
        </w:rPr>
        <w:t>to Blynk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231775</wp:posOffset>
            </wp:positionV>
            <wp:extent cx="4291330" cy="2221230"/>
            <wp:effectExtent l="0" t="0" r="0" b="0"/>
            <wp:wrapTopAndBottom/>
            <wp:docPr id="31" name="image16.jpeg" descr="IFTTT Google Assistant trigger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 descr="IFTTT Google Assistant trigger step 3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208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20" w:h="16850"/>
          <w:pgMar w:top="1480" w:right="720" w:bottom="1380" w:left="1080" w:header="0" w:footer="1190" w:gutter="0"/>
          <w:pgNumType w:fmt="decimal"/>
          <w:cols w:space="720" w:num="1"/>
        </w:sectPr>
      </w:pPr>
    </w:p>
    <w:p>
      <w:pPr>
        <w:pStyle w:val="6"/>
        <w:ind w:left="1725"/>
        <w:rPr>
          <w:sz w:val="20"/>
        </w:rPr>
      </w:pPr>
      <w:r>
        <w:rPr>
          <w:sz w:val="20"/>
        </w:rPr>
        <w:drawing>
          <wp:inline distT="0" distB="0" distL="0" distR="0">
            <wp:extent cx="4003675" cy="1960245"/>
            <wp:effectExtent l="0" t="0" r="0" b="0"/>
            <wp:docPr id="33" name="image17.jpeg" descr="IFTTT Google Assistant trigger ste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jpeg" descr="IFTTT Google Assistant trigger step 5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939" cy="196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1732915</wp:posOffset>
            </wp:positionH>
            <wp:positionV relativeFrom="paragraph">
              <wp:posOffset>226695</wp:posOffset>
            </wp:positionV>
            <wp:extent cx="4097655" cy="1852295"/>
            <wp:effectExtent l="0" t="0" r="0" b="0"/>
            <wp:wrapTopAndBottom/>
            <wp:docPr id="35" name="image18.jpeg" descr="IFTTT Webhooks action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jpeg" descr="IFTTT Webhooks action step 3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649" cy="1852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1581150</wp:posOffset>
            </wp:positionH>
            <wp:positionV relativeFrom="paragraph">
              <wp:posOffset>233680</wp:posOffset>
            </wp:positionV>
            <wp:extent cx="4388485" cy="2258695"/>
            <wp:effectExtent l="0" t="0" r="0" b="0"/>
            <wp:wrapTopAndBottom/>
            <wp:docPr id="37" name="image19.jpeg" descr="IFTTT Webhooks action ste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jpeg" descr="IFTTT Webhooks action step 4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521" cy="2258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20" w:h="16850"/>
          <w:pgMar w:top="1560" w:right="720" w:bottom="1300" w:left="1080" w:header="0" w:footer="1190" w:gutter="0"/>
          <w:pgNumType w:fmt="decimal"/>
          <w:cols w:space="720" w:num="1"/>
        </w:sectPr>
      </w:pPr>
    </w:p>
    <w:p>
      <w:pPr>
        <w:pStyle w:val="14"/>
        <w:numPr>
          <w:ilvl w:val="0"/>
          <w:numId w:val="13"/>
        </w:numPr>
        <w:tabs>
          <w:tab w:val="left" w:pos="1107"/>
        </w:tabs>
        <w:spacing w:before="62" w:after="0" w:line="240" w:lineRule="auto"/>
        <w:ind w:left="1106" w:right="0" w:hanging="361"/>
        <w:jc w:val="left"/>
        <w:rPr>
          <w:sz w:val="24"/>
        </w:rPr>
      </w:pP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ESP8266: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</w:p>
    <w:p>
      <w:pPr>
        <w:pStyle w:val="6"/>
        <w:spacing w:before="33" w:line="271" w:lineRule="auto"/>
        <w:ind w:left="1106" w:right="4261"/>
      </w:pPr>
      <w:r>
        <w:t>Connect your NodeMCU to your computer.</w:t>
      </w:r>
      <w:r>
        <w:rPr>
          <w:spacing w:val="1"/>
        </w:rPr>
        <w:t xml:space="preserve"> </w:t>
      </w:r>
      <w:r>
        <w:rPr>
          <w:spacing w:val="-1"/>
        </w:rPr>
        <w:t xml:space="preserve">Select the correct </w:t>
      </w:r>
      <w:r>
        <w:t>board and port in Arduino IDE.</w:t>
      </w:r>
      <w:r>
        <w:rPr>
          <w:spacing w:val="-57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the upload button.</w:t>
      </w:r>
    </w:p>
    <w:p>
      <w:pPr>
        <w:pStyle w:val="6"/>
        <w:spacing w:before="3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158115</wp:posOffset>
            </wp:positionV>
            <wp:extent cx="4791710" cy="269494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jpe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533" cy="2695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20" w:h="16850"/>
          <w:pgMar w:top="1480" w:right="720" w:bottom="1380" w:left="1080" w:header="0" w:footer="1190" w:gutter="0"/>
          <w:pgNumType w:fmt="decimal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2"/>
        <w:spacing w:before="231"/>
        <w:ind w:left="2093" w:right="2107"/>
      </w:pPr>
      <w:bookmarkStart w:id="15" w:name="_TOC_250001"/>
      <w:r>
        <w:t>CHAPTER</w:t>
      </w:r>
      <w:r>
        <w:rPr>
          <w:spacing w:val="-9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&amp;</w:t>
      </w:r>
      <w:r>
        <w:rPr>
          <w:spacing w:val="-8"/>
        </w:rPr>
        <w:t xml:space="preserve"> </w:t>
      </w:r>
      <w:bookmarkEnd w:id="15"/>
      <w:r>
        <w:t>DISCUSSIONS</w:t>
      </w:r>
    </w:p>
    <w:p>
      <w:pPr>
        <w:spacing w:after="0"/>
        <w:sectPr>
          <w:footerReference r:id="rId11" w:type="default"/>
          <w:footerReference r:id="rId12" w:type="even"/>
          <w:pgSz w:w="11910" w:h="16840"/>
          <w:pgMar w:top="1580" w:right="1220" w:bottom="1260" w:left="1380" w:header="0" w:footer="1061" w:gutter="0"/>
          <w:pgNumType w:fmt="decimal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2"/>
        <w:spacing w:before="211"/>
        <w:ind w:left="905"/>
        <w:jc w:val="left"/>
      </w:pPr>
      <w:r>
        <w:t>CHAPTER</w:t>
      </w:r>
      <w:r>
        <w:rPr>
          <w:spacing w:val="-4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CONCLUSION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ENHANCEMENT</w:t>
      </w:r>
    </w:p>
    <w:p>
      <w:pPr>
        <w:spacing w:after="0"/>
        <w:jc w:val="left"/>
        <w:sectPr>
          <w:footerReference r:id="rId13" w:type="default"/>
          <w:footerReference r:id="rId14" w:type="even"/>
          <w:pgSz w:w="11910" w:h="16840"/>
          <w:pgMar w:top="1580" w:right="1220" w:bottom="1260" w:left="1380" w:header="0" w:footer="1061" w:gutter="0"/>
          <w:pgNumType w:fmt="decimal" w:start="31"/>
          <w:cols w:space="720" w:num="1"/>
        </w:sectPr>
      </w:pPr>
    </w:p>
    <w:p>
      <w:pPr>
        <w:pStyle w:val="2"/>
        <w:spacing w:before="62"/>
        <w:ind w:left="1639"/>
        <w:jc w:val="left"/>
      </w:pPr>
      <w:r>
        <w:t>7.</w:t>
      </w:r>
      <w:r>
        <w:rPr>
          <w:spacing w:val="-3"/>
        </w:rPr>
        <w:t xml:space="preserve"> </w:t>
      </w:r>
      <w:r>
        <w:t>CONCLUSION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ENHANCEMENT</w:t>
      </w:r>
    </w:p>
    <w:p>
      <w:pPr>
        <w:pStyle w:val="6"/>
        <w:spacing w:before="10"/>
        <w:rPr>
          <w:b/>
          <w:sz w:val="32"/>
        </w:rPr>
      </w:pPr>
    </w:p>
    <w:p>
      <w:pPr>
        <w:pStyle w:val="6"/>
        <w:spacing w:line="276" w:lineRule="auto"/>
        <w:ind w:left="115" w:right="117" w:firstLine="559"/>
        <w:jc w:val="both"/>
      </w:pPr>
      <w:r>
        <w:t>In</w:t>
      </w:r>
      <w:r>
        <w:rPr>
          <w:spacing w:val="-12"/>
        </w:rPr>
        <w:t xml:space="preserve"> </w:t>
      </w:r>
      <w:r>
        <w:t>conclusion,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voice-controlled</w:t>
      </w:r>
      <w:r>
        <w:rPr>
          <w:spacing w:val="-11"/>
        </w:rPr>
        <w:t xml:space="preserve"> </w:t>
      </w:r>
      <w:r>
        <w:t>smart</w:t>
      </w:r>
      <w:r>
        <w:rPr>
          <w:spacing w:val="-11"/>
        </w:rPr>
        <w:t xml:space="preserve"> </w:t>
      </w:r>
      <w:r>
        <w:t>home</w:t>
      </w:r>
      <w:r>
        <w:rPr>
          <w:spacing w:val="-12"/>
        </w:rPr>
        <w:t xml:space="preserve"> </w:t>
      </w:r>
      <w:r>
        <w:t>automation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ESP8266 has demonstrated the potential for creating an intuitive and convenient interface for</w:t>
      </w:r>
      <w:r>
        <w:rPr>
          <w:spacing w:val="1"/>
        </w:rPr>
        <w:t xml:space="preserve"> </w:t>
      </w:r>
      <w:r>
        <w:t>users to interact with their home devices. Integrating voice recognition technology with the</w:t>
      </w:r>
      <w:r>
        <w:rPr>
          <w:spacing w:val="1"/>
        </w:rPr>
        <w:t xml:space="preserve"> </w:t>
      </w:r>
      <w:r>
        <w:t>ESP8266 microcontroller, along with platforms like Blynk and IFTTT, offers a seamless and</w:t>
      </w:r>
      <w:r>
        <w:rPr>
          <w:spacing w:val="1"/>
        </w:rPr>
        <w:t xml:space="preserve"> </w:t>
      </w:r>
      <w:r>
        <w:t>hands-free experience. Users can effortlessly control various appliances and devices through</w:t>
      </w:r>
      <w:r>
        <w:rPr>
          <w:spacing w:val="1"/>
        </w:rPr>
        <w:t xml:space="preserve"> </w:t>
      </w:r>
      <w:r>
        <w:rPr>
          <w:spacing w:val="-1"/>
        </w:rPr>
        <w:t>simple</w:t>
      </w:r>
      <w:r>
        <w:rPr>
          <w:spacing w:val="-15"/>
        </w:rPr>
        <w:t xml:space="preserve"> </w:t>
      </w:r>
      <w:r>
        <w:rPr>
          <w:spacing w:val="-1"/>
        </w:rPr>
        <w:t>voice</w:t>
      </w:r>
      <w:r>
        <w:rPr>
          <w:spacing w:val="-16"/>
        </w:rPr>
        <w:t xml:space="preserve"> </w:t>
      </w:r>
      <w:r>
        <w:rPr>
          <w:spacing w:val="-1"/>
        </w:rPr>
        <w:t>commands,</w:t>
      </w:r>
      <w:r>
        <w:rPr>
          <w:spacing w:val="-12"/>
        </w:rPr>
        <w:t xml:space="preserve"> </w:t>
      </w:r>
      <w:r>
        <w:t>enhancing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overall</w:t>
      </w:r>
      <w:r>
        <w:rPr>
          <w:spacing w:val="-14"/>
        </w:rPr>
        <w:t xml:space="preserve"> </w:t>
      </w:r>
      <w:r>
        <w:t>accessibility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efficiency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home</w:t>
      </w:r>
      <w:r>
        <w:rPr>
          <w:spacing w:val="-15"/>
        </w:rPr>
        <w:t xml:space="preserve"> </w:t>
      </w:r>
      <w:r>
        <w:t>automation.</w:t>
      </w:r>
    </w:p>
    <w:p>
      <w:pPr>
        <w:pStyle w:val="6"/>
        <w:spacing w:before="4"/>
        <w:rPr>
          <w:sz w:val="31"/>
        </w:rPr>
      </w:pPr>
    </w:p>
    <w:p>
      <w:pPr>
        <w:pStyle w:val="6"/>
        <w:spacing w:before="1" w:line="276" w:lineRule="auto"/>
        <w:ind w:left="115" w:right="114" w:firstLine="379"/>
        <w:jc w:val="both"/>
      </w:pPr>
      <w:r>
        <w:t>For future enhancements, the system could benefit from advancements in natural language</w:t>
      </w:r>
      <w:r>
        <w:rPr>
          <w:spacing w:val="-57"/>
        </w:rPr>
        <w:t xml:space="preserve"> </w:t>
      </w:r>
      <w:r>
        <w:t>processing (NLP) and machine learning to improve the accuracy and versatility of voice</w:t>
      </w:r>
      <w:r>
        <w:rPr>
          <w:spacing w:val="1"/>
        </w:rPr>
        <w:t xml:space="preserve"> </w:t>
      </w:r>
      <w:r>
        <w:t>commands. Implementing more sophisticated voice recognition algorithms could enable 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preferences.</w:t>
      </w:r>
      <w:r>
        <w:rPr>
          <w:spacing w:val="1"/>
        </w:rPr>
        <w:t xml:space="preserve"> </w:t>
      </w:r>
      <w:r>
        <w:t>Additionally,</w:t>
      </w:r>
      <w:r>
        <w:rPr>
          <w:spacing w:val="-4"/>
        </w:rPr>
        <w:t xml:space="preserve"> </w:t>
      </w:r>
      <w:r>
        <w:t>expanding</w:t>
      </w:r>
      <w:r>
        <w:rPr>
          <w:spacing w:val="-6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compatibility,</w:t>
      </w:r>
      <w:r>
        <w:rPr>
          <w:spacing w:val="-4"/>
        </w:rPr>
        <w:t xml:space="preserve"> </w:t>
      </w:r>
      <w:r>
        <w:t>integrating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environmental</w:t>
      </w:r>
      <w:r>
        <w:rPr>
          <w:spacing w:val="-57"/>
        </w:rPr>
        <w:t xml:space="preserve"> </w:t>
      </w:r>
      <w:r>
        <w:t>monitoring, and enhancing security features would contribute to a more comprehensive and</w:t>
      </w:r>
      <w:r>
        <w:rPr>
          <w:spacing w:val="1"/>
        </w:rPr>
        <w:t xml:space="preserve"> </w:t>
      </w:r>
      <w:r>
        <w:rPr>
          <w:spacing w:val="-1"/>
        </w:rPr>
        <w:t>intelligent</w:t>
      </w:r>
      <w:r>
        <w:rPr>
          <w:spacing w:val="-5"/>
        </w:rPr>
        <w:t xml:space="preserve"> </w:t>
      </w:r>
      <w:r>
        <w:rPr>
          <w:spacing w:val="-1"/>
        </w:rPr>
        <w:t>smart</w:t>
      </w:r>
      <w:r>
        <w:rPr>
          <w:spacing w:val="-5"/>
        </w:rPr>
        <w:t xml:space="preserve"> </w:t>
      </w:r>
      <w:r>
        <w:rPr>
          <w:spacing w:val="-1"/>
        </w:rPr>
        <w:t>home</w:t>
      </w:r>
      <w:r>
        <w:rPr>
          <w:spacing w:val="-6"/>
        </w:rPr>
        <w:t xml:space="preserve"> </w:t>
      </w:r>
      <w:r>
        <w:t>ecosystem.</w:t>
      </w:r>
      <w:r>
        <w:rPr>
          <w:spacing w:val="-1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evolves,</w:t>
      </w:r>
      <w:r>
        <w:rPr>
          <w:spacing w:val="-6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integrations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emerging</w:t>
      </w:r>
      <w:r>
        <w:rPr>
          <w:spacing w:val="-57"/>
        </w:rPr>
        <w:t xml:space="preserve"> </w:t>
      </w:r>
      <w:r>
        <w:t>voice-controlled platforms and the continual refinement of user interfaces can further elevate</w:t>
      </w:r>
      <w:r>
        <w:rPr>
          <w:spacing w:val="1"/>
        </w:rPr>
        <w:t xml:space="preserve"> </w:t>
      </w:r>
      <w:r>
        <w:t>the user experience, making voice-controlled smart home automation with ESP8266 a pivotal</w:t>
      </w:r>
      <w:r>
        <w:rPr>
          <w:spacing w:val="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evolving smart home</w:t>
      </w:r>
      <w:r>
        <w:rPr>
          <w:spacing w:val="-1"/>
        </w:rPr>
        <w:t xml:space="preserve"> </w:t>
      </w:r>
      <w:r>
        <w:t>landscape.</w:t>
      </w:r>
    </w:p>
    <w:p>
      <w:pPr>
        <w:spacing w:after="0" w:line="276" w:lineRule="auto"/>
        <w:jc w:val="both"/>
        <w:sectPr>
          <w:footerReference r:id="rId15" w:type="default"/>
          <w:footerReference r:id="rId16" w:type="even"/>
          <w:pgSz w:w="11910" w:h="16840"/>
          <w:pgMar w:top="1360" w:right="1220" w:bottom="1260" w:left="1380" w:header="0" w:footer="1061" w:gutter="0"/>
          <w:pgNumType w:fmt="decimal"/>
          <w:cols w:space="720" w:num="1"/>
        </w:sectPr>
      </w:pPr>
    </w:p>
    <w:p>
      <w:pPr>
        <w:pStyle w:val="2"/>
        <w:spacing w:before="159"/>
        <w:ind w:left="3687" w:right="3700"/>
      </w:pPr>
      <w:bookmarkStart w:id="16" w:name="_TOC_250000"/>
      <w:bookmarkEnd w:id="16"/>
      <w:r>
        <w:t>REFERENCES</w:t>
      </w:r>
    </w:p>
    <w:p>
      <w:pPr>
        <w:pStyle w:val="6"/>
        <w:spacing w:before="149" w:line="273" w:lineRule="auto"/>
        <w:ind w:left="115" w:right="124"/>
        <w:jc w:val="both"/>
      </w:pPr>
      <w:r>
        <w:t>[1]J. Pedro, L. Marinho, and T. Moreira, “Automatic vehicle damage detection with images,”</w:t>
      </w:r>
      <w:r>
        <w:rPr>
          <w:spacing w:val="1"/>
        </w:rPr>
        <w:t xml:space="preserve"> </w:t>
      </w:r>
      <w:r>
        <w:t>2017.</w:t>
      </w:r>
    </w:p>
    <w:p>
      <w:pPr>
        <w:pStyle w:val="6"/>
        <w:spacing w:before="103" w:line="278" w:lineRule="auto"/>
        <w:ind w:left="115" w:right="118"/>
        <w:jc w:val="both"/>
      </w:pPr>
      <w:r>
        <w:t>[2]V. Bhalsing, M. Lende, T. Maramwar, and C. Naikwadi, “CAR DAMAGE DETECTION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PRICE,”</w:t>
      </w:r>
      <w:r>
        <w:rPr>
          <w:spacing w:val="-2"/>
        </w:rPr>
        <w:t xml:space="preserve"> </w:t>
      </w:r>
      <w:r>
        <w:t>vol. 11, no. 6, pp. 759–766, 2023.</w:t>
      </w:r>
    </w:p>
    <w:p>
      <w:pPr>
        <w:pStyle w:val="6"/>
        <w:spacing w:before="94"/>
        <w:ind w:left="115"/>
        <w:jc w:val="both"/>
      </w:pPr>
      <w:r>
        <w:rPr>
          <w:spacing w:val="-1"/>
        </w:rPr>
        <w:t>[3]D. Parra</w:t>
      </w:r>
      <w:r>
        <w:t xml:space="preserve"> and</w:t>
      </w:r>
      <w:r>
        <w:rPr>
          <w:spacing w:val="-15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E.</w:t>
      </w:r>
      <w:r>
        <w:rPr>
          <w:spacing w:val="2"/>
        </w:rPr>
        <w:t xml:space="preserve"> </w:t>
      </w:r>
      <w:r>
        <w:t>Gonzalez, “Car</w:t>
      </w:r>
      <w:r>
        <w:rPr>
          <w:spacing w:val="1"/>
        </w:rPr>
        <w:t xml:space="preserve"> </w:t>
      </w:r>
      <w:r>
        <w:t>Damage</w:t>
      </w:r>
      <w:r>
        <w:rPr>
          <w:spacing w:val="-16"/>
        </w:rPr>
        <w:t xml:space="preserve"> </w:t>
      </w:r>
      <w:r>
        <w:t>Assesment”.</w:t>
      </w:r>
    </w:p>
    <w:p>
      <w:pPr>
        <w:pStyle w:val="6"/>
        <w:spacing w:before="142" w:line="276" w:lineRule="auto"/>
        <w:ind w:left="115" w:right="114"/>
        <w:jc w:val="both"/>
      </w:pPr>
      <w:r>
        <w:t>[4]K. He and W. D. Zhu, “Structural damage detection using changes in natural frequencies:</w:t>
      </w:r>
      <w:r>
        <w:rPr>
          <w:spacing w:val="1"/>
        </w:rPr>
        <w:t xml:space="preserve"> </w:t>
      </w:r>
      <w:r>
        <w:t xml:space="preserve">Theory and applications,” </w:t>
      </w:r>
      <w:r>
        <w:rPr>
          <w:i/>
        </w:rPr>
        <w:t>J. Phys. Conf. Ser.</w:t>
      </w:r>
      <w:r>
        <w:t>, vol. 305, no. 1, 2011, doi: 10.1088/1742-</w:t>
      </w:r>
      <w:r>
        <w:rPr>
          <w:spacing w:val="1"/>
        </w:rPr>
        <w:t xml:space="preserve"> </w:t>
      </w:r>
      <w:r>
        <w:t>6596/305/1/012054.</w:t>
      </w:r>
    </w:p>
    <w:p>
      <w:pPr>
        <w:pStyle w:val="6"/>
        <w:spacing w:before="102" w:line="276" w:lineRule="auto"/>
        <w:ind w:left="115" w:right="121"/>
        <w:jc w:val="both"/>
      </w:pPr>
      <w:r>
        <w:t>[5]R. E. van Ruitenbeek and S. Bhulai, “Convolutional Neural Networks for vehicle damage</w:t>
      </w:r>
      <w:r>
        <w:rPr>
          <w:spacing w:val="1"/>
        </w:rPr>
        <w:t xml:space="preserve"> </w:t>
      </w:r>
      <w:r>
        <w:t>detection,”</w:t>
      </w:r>
      <w:r>
        <w:rPr>
          <w:spacing w:val="1"/>
        </w:rPr>
        <w:t xml:space="preserve"> </w:t>
      </w:r>
      <w:r>
        <w:rPr>
          <w:i/>
        </w:rPr>
        <w:t>Mach.</w:t>
      </w:r>
      <w:r>
        <w:rPr>
          <w:i/>
          <w:spacing w:val="1"/>
        </w:rPr>
        <w:t xml:space="preserve"> </w:t>
      </w:r>
      <w:r>
        <w:rPr>
          <w:i/>
        </w:rPr>
        <w:t>Learn.</w:t>
      </w:r>
      <w:r>
        <w:rPr>
          <w:i/>
          <w:spacing w:val="1"/>
        </w:rPr>
        <w:t xml:space="preserve"> </w:t>
      </w:r>
      <w:r>
        <w:rPr>
          <w:i/>
        </w:rPr>
        <w:t>with</w:t>
      </w:r>
      <w:r>
        <w:rPr>
          <w:i/>
          <w:spacing w:val="1"/>
        </w:rPr>
        <w:t xml:space="preserve"> </w:t>
      </w:r>
      <w:r>
        <w:rPr>
          <w:i/>
        </w:rPr>
        <w:t>Appl.</w:t>
      </w:r>
      <w:r>
        <w:t>,</w:t>
      </w:r>
      <w:r>
        <w:rPr>
          <w:spacing w:val="1"/>
        </w:rPr>
        <w:t xml:space="preserve"> </w:t>
      </w:r>
      <w:r>
        <w:t>vol.</w:t>
      </w:r>
      <w:r>
        <w:rPr>
          <w:spacing w:val="1"/>
        </w:rPr>
        <w:t xml:space="preserve"> </w:t>
      </w:r>
      <w:r>
        <w:t>9,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100332,</w:t>
      </w:r>
      <w:r>
        <w:rPr>
          <w:spacing w:val="1"/>
        </w:rPr>
        <w:t xml:space="preserve"> </w:t>
      </w:r>
      <w:r>
        <w:t>Sep.</w:t>
      </w:r>
      <w:r>
        <w:rPr>
          <w:spacing w:val="1"/>
        </w:rPr>
        <w:t xml:space="preserve"> </w:t>
      </w:r>
      <w:r>
        <w:t>2022,</w:t>
      </w:r>
      <w:r>
        <w:rPr>
          <w:spacing w:val="1"/>
        </w:rPr>
        <w:t xml:space="preserve"> </w:t>
      </w:r>
      <w:r>
        <w:t>doi:</w:t>
      </w:r>
      <w:r>
        <w:rPr>
          <w:spacing w:val="1"/>
        </w:rPr>
        <w:t xml:space="preserve"> </w:t>
      </w:r>
      <w:r>
        <w:t>10.1016/j.mlwa.2022.100332.</w:t>
      </w:r>
    </w:p>
    <w:p>
      <w:pPr>
        <w:spacing w:before="99" w:line="276" w:lineRule="auto"/>
        <w:ind w:left="115" w:right="116" w:firstLine="0"/>
        <w:jc w:val="both"/>
        <w:rPr>
          <w:sz w:val="24"/>
        </w:rPr>
      </w:pPr>
      <w:r>
        <w:rPr>
          <w:sz w:val="24"/>
        </w:rPr>
        <w:t>[6]U. Waqas, N. Akram, S. Kim, D. Lee, and J. Jeon, “Vehicle Damage Classification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Fraudulent Image Detection Including Moiré Effect Using Deep Learning,” in </w:t>
      </w:r>
      <w:r>
        <w:rPr>
          <w:i/>
          <w:sz w:val="24"/>
        </w:rPr>
        <w:t>2020 IEEE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Canadian Conference on Electrical and Computer Engineering (CCECE)</w:t>
      </w:r>
      <w:r>
        <w:rPr>
          <w:sz w:val="24"/>
        </w:rPr>
        <w:t>, IEEE, Aug. 2020,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1–5. doi: 10.1109/CCECE47787.2020.9255806.</w:t>
      </w:r>
    </w:p>
    <w:p>
      <w:pPr>
        <w:spacing w:before="55" w:line="276" w:lineRule="auto"/>
        <w:ind w:left="115" w:right="117" w:firstLine="0"/>
        <w:jc w:val="both"/>
        <w:rPr>
          <w:sz w:val="24"/>
        </w:rPr>
      </w:pPr>
      <w:r>
        <w:rPr>
          <w:sz w:val="24"/>
        </w:rPr>
        <w:t>[7]R. S. Gaykar, V. Khanaa, and S. D. Joshi, “Detection of Faulty Nodes in Distributed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Environment using Machine Learning,” in </w:t>
      </w:r>
      <w:r>
        <w:rPr>
          <w:i/>
          <w:sz w:val="24"/>
        </w:rPr>
        <w:t>2021 3rd International Conference on Advances in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Computing, Communication Control and Networking (ICAC3N)</w:t>
      </w:r>
      <w:r>
        <w:rPr>
          <w:sz w:val="24"/>
        </w:rPr>
        <w:t>, IEEE, Dec. 2021, pp. 228–</w:t>
      </w:r>
      <w:r>
        <w:rPr>
          <w:spacing w:val="1"/>
          <w:sz w:val="24"/>
        </w:rPr>
        <w:t xml:space="preserve"> </w:t>
      </w:r>
      <w:r>
        <w:rPr>
          <w:sz w:val="24"/>
        </w:rPr>
        <w:t>232.</w:t>
      </w:r>
      <w:r>
        <w:rPr>
          <w:spacing w:val="-1"/>
          <w:sz w:val="24"/>
        </w:rPr>
        <w:t xml:space="preserve"> </w:t>
      </w:r>
      <w:r>
        <w:rPr>
          <w:sz w:val="24"/>
        </w:rPr>
        <w:t>doi: 10.1109/ICAC3N53548.2021.9725478.</w:t>
      </w:r>
    </w:p>
    <w:p>
      <w:pPr>
        <w:spacing w:before="54" w:line="276" w:lineRule="auto"/>
        <w:ind w:left="115" w:right="116" w:firstLine="0"/>
        <w:jc w:val="both"/>
        <w:rPr>
          <w:sz w:val="24"/>
        </w:rPr>
      </w:pPr>
      <w:r>
        <w:rPr>
          <w:sz w:val="24"/>
        </w:rPr>
        <w:t>[8]R. S. Gaykar, C. Nalini, and S. D. Joshi, “Identification of Straggler Node in Distributed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Soft</w:t>
      </w:r>
      <w:r>
        <w:rPr>
          <w:spacing w:val="1"/>
          <w:sz w:val="24"/>
        </w:rPr>
        <w:t xml:space="preserve"> </w:t>
      </w:r>
      <w:r>
        <w:rPr>
          <w:sz w:val="24"/>
        </w:rPr>
        <w:t>Computing Algorithms,”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2021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Emerging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Smart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Informatics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(ESCI)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IEEE,</w:t>
      </w:r>
      <w:r>
        <w:rPr>
          <w:spacing w:val="1"/>
          <w:sz w:val="24"/>
        </w:rPr>
        <w:t xml:space="preserve"> </w:t>
      </w:r>
      <w:r>
        <w:rPr>
          <w:sz w:val="24"/>
        </w:rPr>
        <w:t>Mar.</w:t>
      </w:r>
      <w:r>
        <w:rPr>
          <w:spacing w:val="1"/>
          <w:sz w:val="24"/>
        </w:rPr>
        <w:t xml:space="preserve"> </w:t>
      </w:r>
      <w:r>
        <w:rPr>
          <w:sz w:val="24"/>
        </w:rPr>
        <w:t>2021,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1"/>
          <w:sz w:val="24"/>
        </w:rPr>
        <w:t xml:space="preserve"> </w:t>
      </w:r>
      <w:r>
        <w:rPr>
          <w:sz w:val="24"/>
        </w:rPr>
        <w:t>1–5.</w:t>
      </w:r>
      <w:r>
        <w:rPr>
          <w:spacing w:val="1"/>
          <w:sz w:val="24"/>
        </w:rPr>
        <w:t xml:space="preserve"> </w:t>
      </w:r>
      <w:r>
        <w:rPr>
          <w:sz w:val="24"/>
        </w:rPr>
        <w:t>doi:</w:t>
      </w:r>
      <w:r>
        <w:rPr>
          <w:spacing w:val="1"/>
          <w:sz w:val="24"/>
        </w:rPr>
        <w:t xml:space="preserve"> </w:t>
      </w:r>
      <w:r>
        <w:rPr>
          <w:sz w:val="24"/>
        </w:rPr>
        <w:t>10.1109/ESCI50559.2021.9396825.</w:t>
      </w:r>
    </w:p>
    <w:p>
      <w:pPr>
        <w:pStyle w:val="6"/>
        <w:spacing w:before="55" w:line="276" w:lineRule="auto"/>
        <w:ind w:left="115" w:right="116"/>
        <w:jc w:val="both"/>
      </w:pPr>
      <w:r>
        <w:t>[9]Q. Zhang, X. Chang, and S. B. Bian, “Vehicle-Damage-Detection Segmentation Algorithm</w:t>
      </w:r>
      <w:r>
        <w:rPr>
          <w:spacing w:val="-57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RCNN,”</w:t>
      </w:r>
      <w:r>
        <w:rPr>
          <w:spacing w:val="1"/>
        </w:rPr>
        <w:t xml:space="preserve"> </w:t>
      </w:r>
      <w:r>
        <w:rPr>
          <w:i/>
        </w:rPr>
        <w:t>IEEE</w:t>
      </w:r>
      <w:r>
        <w:rPr>
          <w:i/>
          <w:spacing w:val="1"/>
        </w:rPr>
        <w:t xml:space="preserve"> </w:t>
      </w:r>
      <w:r>
        <w:rPr>
          <w:i/>
        </w:rPr>
        <w:t>Access</w:t>
      </w:r>
      <w:r>
        <w:t>,</w:t>
      </w:r>
      <w:r>
        <w:rPr>
          <w:spacing w:val="1"/>
        </w:rPr>
        <w:t xml:space="preserve"> </w:t>
      </w:r>
      <w:r>
        <w:t>vol.</w:t>
      </w:r>
      <w:r>
        <w:rPr>
          <w:spacing w:val="1"/>
        </w:rPr>
        <w:t xml:space="preserve"> </w:t>
      </w:r>
      <w:r>
        <w:t>8,</w:t>
      </w:r>
      <w:r>
        <w:rPr>
          <w:spacing w:val="1"/>
        </w:rPr>
        <w:t xml:space="preserve"> </w:t>
      </w:r>
      <w:r>
        <w:t>pp.</w:t>
      </w:r>
      <w:r>
        <w:rPr>
          <w:spacing w:val="1"/>
        </w:rPr>
        <w:t xml:space="preserve"> </w:t>
      </w:r>
      <w:r>
        <w:t>6997–7004,</w:t>
      </w:r>
      <w:r>
        <w:rPr>
          <w:spacing w:val="1"/>
        </w:rPr>
        <w:t xml:space="preserve"> </w:t>
      </w:r>
      <w:r>
        <w:t>2020,</w:t>
      </w:r>
      <w:r>
        <w:rPr>
          <w:spacing w:val="1"/>
        </w:rPr>
        <w:t xml:space="preserve"> </w:t>
      </w:r>
      <w:r>
        <w:t>doi:</w:t>
      </w:r>
      <w:r>
        <w:rPr>
          <w:spacing w:val="1"/>
        </w:rPr>
        <w:t xml:space="preserve"> </w:t>
      </w:r>
      <w:r>
        <w:t>10.1109/ACCESS.2020.2964055.</w:t>
      </w:r>
    </w:p>
    <w:p>
      <w:pPr>
        <w:pStyle w:val="14"/>
        <w:numPr>
          <w:ilvl w:val="0"/>
          <w:numId w:val="14"/>
        </w:numPr>
        <w:tabs>
          <w:tab w:val="left" w:pos="1129"/>
        </w:tabs>
        <w:spacing w:before="54" w:after="0" w:line="276" w:lineRule="auto"/>
        <w:ind w:left="115" w:right="116" w:firstLine="0"/>
        <w:jc w:val="both"/>
        <w:rPr>
          <w:sz w:val="24"/>
        </w:rPr>
      </w:pPr>
      <w:r>
        <w:rPr>
          <w:sz w:val="24"/>
        </w:rPr>
        <w:t>M. H.-M. Khan, M. Z. Hussein Sk Heerah, and Z. Basgeeth, “Automated Detection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Multi-class</w:t>
      </w:r>
      <w:r>
        <w:rPr>
          <w:spacing w:val="1"/>
          <w:sz w:val="24"/>
        </w:rPr>
        <w:t xml:space="preserve"> </w:t>
      </w:r>
      <w:r>
        <w:rPr>
          <w:sz w:val="24"/>
        </w:rPr>
        <w:t>Vehicle</w:t>
      </w:r>
      <w:r>
        <w:rPr>
          <w:spacing w:val="1"/>
          <w:sz w:val="24"/>
        </w:rPr>
        <w:t xml:space="preserve"> </w:t>
      </w:r>
      <w:r>
        <w:rPr>
          <w:sz w:val="24"/>
        </w:rPr>
        <w:t>Exterior</w:t>
      </w:r>
      <w:r>
        <w:rPr>
          <w:spacing w:val="1"/>
          <w:sz w:val="24"/>
        </w:rPr>
        <w:t xml:space="preserve"> </w:t>
      </w:r>
      <w:r>
        <w:rPr>
          <w:sz w:val="24"/>
        </w:rPr>
        <w:t>Damages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Learning,”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2021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Electrical,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Computer,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Communications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Mechatronics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(ICECCME)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IEEE,</w:t>
      </w:r>
      <w:r>
        <w:rPr>
          <w:spacing w:val="-2"/>
          <w:sz w:val="24"/>
        </w:rPr>
        <w:t xml:space="preserve"> </w:t>
      </w:r>
      <w:r>
        <w:rPr>
          <w:sz w:val="24"/>
        </w:rPr>
        <w:t>Oct.</w:t>
      </w:r>
      <w:r>
        <w:rPr>
          <w:spacing w:val="-2"/>
          <w:sz w:val="24"/>
        </w:rPr>
        <w:t xml:space="preserve"> </w:t>
      </w:r>
      <w:r>
        <w:rPr>
          <w:sz w:val="24"/>
        </w:rPr>
        <w:t>2021,</w:t>
      </w:r>
      <w:r>
        <w:rPr>
          <w:spacing w:val="-2"/>
          <w:sz w:val="24"/>
        </w:rPr>
        <w:t xml:space="preserve"> </w:t>
      </w:r>
      <w:r>
        <w:rPr>
          <w:sz w:val="24"/>
        </w:rPr>
        <w:t>pp.</w:t>
      </w:r>
      <w:r>
        <w:rPr>
          <w:spacing w:val="-2"/>
          <w:sz w:val="24"/>
        </w:rPr>
        <w:t xml:space="preserve"> </w:t>
      </w:r>
      <w:r>
        <w:rPr>
          <w:sz w:val="24"/>
        </w:rPr>
        <w:t>01–06.</w:t>
      </w:r>
      <w:r>
        <w:rPr>
          <w:spacing w:val="-2"/>
          <w:sz w:val="24"/>
        </w:rPr>
        <w:t xml:space="preserve"> </w:t>
      </w:r>
      <w:r>
        <w:rPr>
          <w:sz w:val="24"/>
        </w:rPr>
        <w:t>doi:</w:t>
      </w:r>
      <w:r>
        <w:rPr>
          <w:spacing w:val="-2"/>
          <w:sz w:val="24"/>
        </w:rPr>
        <w:t xml:space="preserve"> </w:t>
      </w:r>
      <w:r>
        <w:rPr>
          <w:sz w:val="24"/>
        </w:rPr>
        <w:t>10.1109/ICECCME52200.2021.9590927.</w:t>
      </w:r>
    </w:p>
    <w:p>
      <w:pPr>
        <w:pStyle w:val="14"/>
        <w:numPr>
          <w:ilvl w:val="0"/>
          <w:numId w:val="14"/>
        </w:numPr>
        <w:tabs>
          <w:tab w:val="left" w:pos="1129"/>
        </w:tabs>
        <w:spacing w:before="53" w:after="0" w:line="276" w:lineRule="auto"/>
        <w:ind w:left="115" w:right="115" w:firstLine="0"/>
        <w:jc w:val="both"/>
        <w:rPr>
          <w:sz w:val="24"/>
        </w:rPr>
      </w:pPr>
      <w:r>
        <w:rPr>
          <w:sz w:val="24"/>
        </w:rPr>
        <w:t>D. Widjojo, E. Setyati, and Y. Kristian, “Integrated Deep Learning System for Car</w:t>
      </w:r>
      <w:r>
        <w:rPr>
          <w:spacing w:val="1"/>
          <w:sz w:val="24"/>
        </w:rPr>
        <w:t xml:space="preserve"> </w:t>
      </w:r>
      <w:r>
        <w:rPr>
          <w:sz w:val="24"/>
        </w:rPr>
        <w:t>Damage Detection and Classification Using Deep Transfer Learning,” in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2022 IEEE 8th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Seminar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(ITIS)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IEEE,</w:t>
      </w:r>
      <w:r>
        <w:rPr>
          <w:spacing w:val="1"/>
          <w:sz w:val="24"/>
        </w:rPr>
        <w:t xml:space="preserve"> </w:t>
      </w:r>
      <w:r>
        <w:rPr>
          <w:sz w:val="24"/>
        </w:rPr>
        <w:t>Oct.</w:t>
      </w:r>
      <w:r>
        <w:rPr>
          <w:spacing w:val="1"/>
          <w:sz w:val="24"/>
        </w:rPr>
        <w:t xml:space="preserve"> </w:t>
      </w:r>
      <w:r>
        <w:rPr>
          <w:sz w:val="24"/>
        </w:rPr>
        <w:t>2022,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1"/>
          <w:sz w:val="24"/>
        </w:rPr>
        <w:t xml:space="preserve"> </w:t>
      </w:r>
      <w:r>
        <w:rPr>
          <w:sz w:val="24"/>
        </w:rPr>
        <w:t>21–26.</w:t>
      </w:r>
      <w:r>
        <w:rPr>
          <w:spacing w:val="1"/>
          <w:sz w:val="24"/>
        </w:rPr>
        <w:t xml:space="preserve"> </w:t>
      </w:r>
      <w:r>
        <w:rPr>
          <w:sz w:val="24"/>
        </w:rPr>
        <w:t>doi:</w:t>
      </w:r>
      <w:r>
        <w:rPr>
          <w:spacing w:val="-57"/>
          <w:sz w:val="24"/>
        </w:rPr>
        <w:t xml:space="preserve"> </w:t>
      </w:r>
      <w:r>
        <w:rPr>
          <w:sz w:val="24"/>
        </w:rPr>
        <w:t>10.1109/ITIS57155.2022.10010292.</w:t>
      </w:r>
    </w:p>
    <w:p>
      <w:pPr>
        <w:pStyle w:val="14"/>
        <w:numPr>
          <w:ilvl w:val="0"/>
          <w:numId w:val="14"/>
        </w:numPr>
        <w:tabs>
          <w:tab w:val="left" w:pos="1129"/>
        </w:tabs>
        <w:spacing w:before="55" w:after="0" w:line="276" w:lineRule="auto"/>
        <w:ind w:left="115" w:right="117" w:firstLine="0"/>
        <w:jc w:val="both"/>
        <w:rPr>
          <w:sz w:val="24"/>
        </w:rPr>
      </w:pPr>
      <w:r>
        <w:rPr>
          <w:sz w:val="24"/>
        </w:rPr>
        <w:t>P. M. Kyu and K. Woraratpanya, “Car Damage Detection and Classification,” in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Proceedings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11th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International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Conference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on</w:t>
      </w:r>
      <w:r>
        <w:rPr>
          <w:i/>
          <w:spacing w:val="-16"/>
          <w:sz w:val="24"/>
        </w:rPr>
        <w:t xml:space="preserve"> </w:t>
      </w:r>
      <w:r>
        <w:rPr>
          <w:i/>
          <w:spacing w:val="-1"/>
          <w:sz w:val="24"/>
        </w:rPr>
        <w:t>Advances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in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Information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Technology</w:t>
      </w:r>
      <w:r>
        <w:rPr>
          <w:spacing w:val="-1"/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New</w:t>
      </w:r>
      <w:r>
        <w:rPr>
          <w:spacing w:val="-57"/>
          <w:sz w:val="24"/>
        </w:rPr>
        <w:t xml:space="preserve"> </w:t>
      </w:r>
      <w:r>
        <w:rPr>
          <w:sz w:val="24"/>
        </w:rPr>
        <w:t>York,</w:t>
      </w:r>
      <w:r>
        <w:rPr>
          <w:spacing w:val="-2"/>
          <w:sz w:val="24"/>
        </w:rPr>
        <w:t xml:space="preserve"> </w:t>
      </w:r>
      <w:r>
        <w:rPr>
          <w:sz w:val="24"/>
        </w:rPr>
        <w:t>NY,</w:t>
      </w:r>
      <w:r>
        <w:rPr>
          <w:spacing w:val="-2"/>
          <w:sz w:val="24"/>
        </w:rPr>
        <w:t xml:space="preserve"> </w:t>
      </w:r>
      <w:r>
        <w:rPr>
          <w:sz w:val="24"/>
        </w:rPr>
        <w:t>USA:</w:t>
      </w:r>
      <w:r>
        <w:rPr>
          <w:spacing w:val="-14"/>
          <w:sz w:val="24"/>
        </w:rPr>
        <w:t xml:space="preserve"> </w:t>
      </w:r>
      <w:r>
        <w:rPr>
          <w:sz w:val="24"/>
        </w:rPr>
        <w:t>ACM,</w:t>
      </w:r>
      <w:r>
        <w:rPr>
          <w:spacing w:val="-3"/>
          <w:sz w:val="24"/>
        </w:rPr>
        <w:t xml:space="preserve"> </w:t>
      </w:r>
      <w:r>
        <w:rPr>
          <w:sz w:val="24"/>
        </w:rPr>
        <w:t>Jul.</w:t>
      </w:r>
      <w:r>
        <w:rPr>
          <w:spacing w:val="-2"/>
          <w:sz w:val="24"/>
        </w:rPr>
        <w:t xml:space="preserve"> </w:t>
      </w:r>
      <w:r>
        <w:rPr>
          <w:sz w:val="24"/>
        </w:rPr>
        <w:t>2020,</w:t>
      </w:r>
      <w:r>
        <w:rPr>
          <w:spacing w:val="-2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1–6.</w:t>
      </w:r>
      <w:r>
        <w:rPr>
          <w:spacing w:val="-2"/>
          <w:sz w:val="24"/>
        </w:rPr>
        <w:t xml:space="preserve"> </w:t>
      </w:r>
      <w:r>
        <w:rPr>
          <w:sz w:val="24"/>
        </w:rPr>
        <w:t>doi:</w:t>
      </w:r>
      <w:r>
        <w:rPr>
          <w:spacing w:val="-2"/>
          <w:sz w:val="24"/>
        </w:rPr>
        <w:t xml:space="preserve"> </w:t>
      </w:r>
      <w:r>
        <w:rPr>
          <w:sz w:val="24"/>
        </w:rPr>
        <w:t>10.1145/3406601.3406651.</w:t>
      </w:r>
    </w:p>
    <w:p>
      <w:pPr>
        <w:pStyle w:val="14"/>
        <w:numPr>
          <w:ilvl w:val="0"/>
          <w:numId w:val="14"/>
        </w:numPr>
        <w:tabs>
          <w:tab w:val="left" w:pos="1129"/>
        </w:tabs>
        <w:spacing w:before="54" w:after="0" w:line="240" w:lineRule="auto"/>
        <w:ind w:left="1128" w:right="0" w:hanging="1014"/>
        <w:jc w:val="both"/>
        <w:rPr>
          <w:sz w:val="24"/>
        </w:rPr>
      </w:pPr>
      <w:r>
        <w:rPr>
          <w:sz w:val="24"/>
        </w:rPr>
        <w:t>C.</w:t>
      </w:r>
      <w:r>
        <w:rPr>
          <w:spacing w:val="40"/>
          <w:sz w:val="24"/>
        </w:rPr>
        <w:t xml:space="preserve"> </w:t>
      </w:r>
      <w:r>
        <w:rPr>
          <w:sz w:val="24"/>
        </w:rPr>
        <w:t>K.</w:t>
      </w:r>
      <w:r>
        <w:rPr>
          <w:spacing w:val="40"/>
          <w:sz w:val="24"/>
        </w:rPr>
        <w:t xml:space="preserve"> </w:t>
      </w:r>
      <w:r>
        <w:rPr>
          <w:sz w:val="24"/>
        </w:rPr>
        <w:t>Gomathy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S.</w:t>
      </w:r>
      <w:r>
        <w:rPr>
          <w:spacing w:val="38"/>
          <w:sz w:val="24"/>
        </w:rPr>
        <w:t xml:space="preserve"> </w:t>
      </w:r>
      <w:r>
        <w:rPr>
          <w:sz w:val="24"/>
        </w:rPr>
        <w:t>Rajalakshmi,</w:t>
      </w:r>
      <w:r>
        <w:rPr>
          <w:spacing w:val="41"/>
          <w:sz w:val="24"/>
        </w:rPr>
        <w:t xml:space="preserve"> </w:t>
      </w:r>
      <w:r>
        <w:rPr>
          <w:sz w:val="24"/>
        </w:rPr>
        <w:t>“A</w:t>
      </w:r>
      <w:r>
        <w:rPr>
          <w:spacing w:val="29"/>
          <w:sz w:val="24"/>
        </w:rPr>
        <w:t xml:space="preserve"> </w:t>
      </w:r>
      <w:r>
        <w:rPr>
          <w:sz w:val="24"/>
        </w:rPr>
        <w:t>software</w:t>
      </w:r>
      <w:r>
        <w:rPr>
          <w:spacing w:val="39"/>
          <w:sz w:val="24"/>
        </w:rPr>
        <w:t xml:space="preserve"> </w:t>
      </w:r>
      <w:r>
        <w:rPr>
          <w:sz w:val="24"/>
        </w:rPr>
        <w:t>quality</w:t>
      </w:r>
      <w:r>
        <w:rPr>
          <w:spacing w:val="41"/>
          <w:sz w:val="24"/>
        </w:rPr>
        <w:t xml:space="preserve"> </w:t>
      </w:r>
      <w:r>
        <w:rPr>
          <w:sz w:val="24"/>
        </w:rPr>
        <w:t>metric</w:t>
      </w:r>
      <w:r>
        <w:rPr>
          <w:spacing w:val="40"/>
          <w:sz w:val="24"/>
        </w:rPr>
        <w:t xml:space="preserve"> </w:t>
      </w:r>
      <w:r>
        <w:rPr>
          <w:sz w:val="24"/>
        </w:rPr>
        <w:t>performance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580" w:right="1220" w:bottom="1260" w:left="1380" w:header="0" w:footer="1061" w:gutter="0"/>
          <w:pgNumType w:fmt="decimal"/>
          <w:cols w:space="720" w:num="1"/>
        </w:sectPr>
      </w:pPr>
    </w:p>
    <w:p>
      <w:pPr>
        <w:spacing w:before="60" w:line="276" w:lineRule="auto"/>
        <w:ind w:left="115" w:right="115" w:firstLine="0"/>
        <w:jc w:val="both"/>
        <w:rPr>
          <w:sz w:val="24"/>
        </w:rPr>
      </w:pPr>
      <w:r>
        <w:rPr>
          <w:sz w:val="24"/>
        </w:rPr>
        <w:t>professional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service</w:t>
      </w:r>
      <w:r>
        <w:rPr>
          <w:spacing w:val="-11"/>
          <w:sz w:val="24"/>
        </w:rPr>
        <w:t xml:space="preserve"> </w:t>
      </w:r>
      <w:r>
        <w:rPr>
          <w:sz w:val="24"/>
        </w:rPr>
        <w:t>oriented</w:t>
      </w:r>
      <w:r>
        <w:rPr>
          <w:spacing w:val="-11"/>
          <w:sz w:val="24"/>
        </w:rPr>
        <w:t xml:space="preserve"> </w:t>
      </w:r>
      <w:r>
        <w:rPr>
          <w:sz w:val="24"/>
        </w:rPr>
        <w:t>architecture,”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Second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58"/>
          <w:sz w:val="24"/>
        </w:rPr>
        <w:t xml:space="preserve"> </w:t>
      </w:r>
      <w:r>
        <w:rPr>
          <w:i/>
          <w:spacing w:val="-1"/>
          <w:sz w:val="24"/>
        </w:rPr>
        <w:t>on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Current</w:t>
      </w:r>
      <w:r>
        <w:rPr>
          <w:i/>
          <w:spacing w:val="-10"/>
          <w:sz w:val="24"/>
        </w:rPr>
        <w:t xml:space="preserve"> </w:t>
      </w:r>
      <w:r>
        <w:rPr>
          <w:i/>
          <w:spacing w:val="-1"/>
          <w:sz w:val="24"/>
        </w:rPr>
        <w:t>Trends</w:t>
      </w:r>
      <w:r>
        <w:rPr>
          <w:i/>
          <w:spacing w:val="-10"/>
          <w:sz w:val="24"/>
        </w:rPr>
        <w:t xml:space="preserve"> </w:t>
      </w:r>
      <w:r>
        <w:rPr>
          <w:i/>
          <w:spacing w:val="-1"/>
          <w:sz w:val="24"/>
        </w:rPr>
        <w:t>In</w:t>
      </w:r>
      <w:r>
        <w:rPr>
          <w:i/>
          <w:spacing w:val="-8"/>
          <w:sz w:val="24"/>
        </w:rPr>
        <w:t xml:space="preserve"> </w:t>
      </w:r>
      <w:r>
        <w:rPr>
          <w:i/>
          <w:spacing w:val="-1"/>
          <w:sz w:val="24"/>
        </w:rPr>
        <w:t>Engineering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ICCTET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2014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IEEE,</w:t>
      </w:r>
      <w:r>
        <w:rPr>
          <w:spacing w:val="-11"/>
          <w:sz w:val="24"/>
        </w:rPr>
        <w:t xml:space="preserve"> </w:t>
      </w:r>
      <w:r>
        <w:rPr>
          <w:sz w:val="24"/>
        </w:rPr>
        <w:t>Jul.</w:t>
      </w:r>
      <w:r>
        <w:rPr>
          <w:spacing w:val="-10"/>
          <w:sz w:val="24"/>
        </w:rPr>
        <w:t xml:space="preserve"> </w:t>
      </w:r>
      <w:r>
        <w:rPr>
          <w:sz w:val="24"/>
        </w:rPr>
        <w:t>2014,</w:t>
      </w:r>
      <w:r>
        <w:rPr>
          <w:spacing w:val="-10"/>
          <w:sz w:val="24"/>
        </w:rPr>
        <w:t xml:space="preserve"> </w:t>
      </w:r>
      <w:r>
        <w:rPr>
          <w:sz w:val="24"/>
        </w:rPr>
        <w:t>pp.</w:t>
      </w:r>
      <w:r>
        <w:rPr>
          <w:spacing w:val="-11"/>
          <w:sz w:val="24"/>
        </w:rPr>
        <w:t xml:space="preserve"> </w:t>
      </w:r>
      <w:r>
        <w:rPr>
          <w:sz w:val="24"/>
        </w:rPr>
        <w:t>41–47.</w:t>
      </w:r>
      <w:r>
        <w:rPr>
          <w:spacing w:val="-58"/>
          <w:sz w:val="24"/>
        </w:rPr>
        <w:t xml:space="preserve"> </w:t>
      </w:r>
      <w:r>
        <w:rPr>
          <w:sz w:val="24"/>
        </w:rPr>
        <w:t>doi:</w:t>
      </w:r>
      <w:r>
        <w:rPr>
          <w:spacing w:val="-1"/>
          <w:sz w:val="24"/>
        </w:rPr>
        <w:t xml:space="preserve"> </w:t>
      </w:r>
      <w:r>
        <w:rPr>
          <w:sz w:val="24"/>
        </w:rPr>
        <w:t>10.1109/ICCTET.2014.6966260.</w:t>
      </w:r>
    </w:p>
    <w:p>
      <w:pPr>
        <w:pStyle w:val="14"/>
        <w:numPr>
          <w:ilvl w:val="0"/>
          <w:numId w:val="14"/>
        </w:numPr>
        <w:tabs>
          <w:tab w:val="left" w:pos="1129"/>
        </w:tabs>
        <w:spacing w:before="54" w:after="0" w:line="276" w:lineRule="auto"/>
        <w:ind w:left="115" w:right="116" w:firstLine="0"/>
        <w:jc w:val="both"/>
        <w:rPr>
          <w:sz w:val="24"/>
        </w:rPr>
      </w:pPr>
      <w:r>
        <w:rPr>
          <w:spacing w:val="-1"/>
          <w:sz w:val="24"/>
        </w:rPr>
        <w:t>Mallikarjuna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B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Arun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Kumar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K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“Vehicle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Damage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Detection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Image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Processing,”</w:t>
      </w:r>
      <w:r>
        <w:rPr>
          <w:spacing w:val="-10"/>
          <w:sz w:val="24"/>
        </w:rPr>
        <w:t xml:space="preserve"> </w:t>
      </w:r>
      <w:r>
        <w:rPr>
          <w:i/>
          <w:spacing w:val="-1"/>
          <w:sz w:val="24"/>
        </w:rPr>
        <w:t>Int.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J.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Adv.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Res.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Sci.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Commun.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Technol.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pp.</w:t>
      </w:r>
      <w:r>
        <w:rPr>
          <w:spacing w:val="-11"/>
          <w:sz w:val="24"/>
        </w:rPr>
        <w:t xml:space="preserve"> </w:t>
      </w:r>
      <w:r>
        <w:rPr>
          <w:sz w:val="24"/>
        </w:rPr>
        <w:t>568–574,</w:t>
      </w:r>
      <w:r>
        <w:rPr>
          <w:spacing w:val="-11"/>
          <w:sz w:val="24"/>
        </w:rPr>
        <w:t xml:space="preserve"> </w:t>
      </w:r>
      <w:r>
        <w:rPr>
          <w:sz w:val="24"/>
        </w:rPr>
        <w:t>Jun.</w:t>
      </w:r>
      <w:r>
        <w:rPr>
          <w:spacing w:val="-11"/>
          <w:sz w:val="24"/>
        </w:rPr>
        <w:t xml:space="preserve"> </w:t>
      </w:r>
      <w:r>
        <w:rPr>
          <w:sz w:val="24"/>
        </w:rPr>
        <w:t>2022,</w:t>
      </w:r>
      <w:r>
        <w:rPr>
          <w:spacing w:val="-11"/>
          <w:sz w:val="24"/>
        </w:rPr>
        <w:t xml:space="preserve"> </w:t>
      </w:r>
      <w:r>
        <w:rPr>
          <w:sz w:val="24"/>
        </w:rPr>
        <w:t>doi:</w:t>
      </w:r>
      <w:r>
        <w:rPr>
          <w:spacing w:val="-58"/>
          <w:sz w:val="24"/>
        </w:rPr>
        <w:t xml:space="preserve"> </w:t>
      </w:r>
      <w:r>
        <w:rPr>
          <w:sz w:val="24"/>
        </w:rPr>
        <w:t>10.48175/IJARSCT-5414.</w:t>
      </w:r>
    </w:p>
    <w:p>
      <w:pPr>
        <w:pStyle w:val="14"/>
        <w:numPr>
          <w:ilvl w:val="0"/>
          <w:numId w:val="14"/>
        </w:numPr>
        <w:tabs>
          <w:tab w:val="left" w:pos="1129"/>
        </w:tabs>
        <w:spacing w:before="54" w:after="0" w:line="276" w:lineRule="auto"/>
        <w:ind w:left="115" w:right="115" w:firstLine="0"/>
        <w:jc w:val="both"/>
        <w:rPr>
          <w:sz w:val="24"/>
        </w:rPr>
      </w:pPr>
      <w:r>
        <w:rPr>
          <w:spacing w:val="-1"/>
          <w:sz w:val="24"/>
        </w:rPr>
        <w:t>M.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M.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Alam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M.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Islam,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“Machine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learning</w:t>
      </w:r>
      <w:r>
        <w:rPr>
          <w:spacing w:val="-15"/>
          <w:sz w:val="24"/>
        </w:rPr>
        <w:t xml:space="preserve"> </w:t>
      </w:r>
      <w:r>
        <w:rPr>
          <w:sz w:val="24"/>
        </w:rPr>
        <w:t>approach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automatic</w:t>
      </w:r>
      <w:r>
        <w:rPr>
          <w:spacing w:val="-15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and counting of blood cells,” </w:t>
      </w:r>
      <w:r>
        <w:rPr>
          <w:i/>
          <w:sz w:val="24"/>
        </w:rPr>
        <w:t>Healthc. Technol. Lett.</w:t>
      </w:r>
      <w:r>
        <w:rPr>
          <w:sz w:val="24"/>
        </w:rPr>
        <w:t>, vol. 6, no. 4, pp. 103–108, Aug. 2019,</w:t>
      </w:r>
      <w:r>
        <w:rPr>
          <w:spacing w:val="1"/>
          <w:sz w:val="24"/>
        </w:rPr>
        <w:t xml:space="preserve"> </w:t>
      </w:r>
      <w:r>
        <w:rPr>
          <w:sz w:val="24"/>
        </w:rPr>
        <w:t>doi:</w:t>
      </w:r>
      <w:r>
        <w:rPr>
          <w:spacing w:val="-1"/>
          <w:sz w:val="24"/>
        </w:rPr>
        <w:t xml:space="preserve"> </w:t>
      </w:r>
      <w:r>
        <w:rPr>
          <w:sz w:val="24"/>
        </w:rPr>
        <w:t>10.1049/htl.2018.5098.</w:t>
      </w:r>
    </w:p>
    <w:p>
      <w:pPr>
        <w:pStyle w:val="14"/>
        <w:numPr>
          <w:ilvl w:val="0"/>
          <w:numId w:val="14"/>
        </w:numPr>
        <w:tabs>
          <w:tab w:val="left" w:pos="1129"/>
        </w:tabs>
        <w:spacing w:before="56" w:after="0" w:line="276" w:lineRule="auto"/>
        <w:ind w:left="115" w:right="117" w:firstLine="0"/>
        <w:jc w:val="both"/>
        <w:rPr>
          <w:sz w:val="24"/>
        </w:rPr>
      </w:pPr>
      <w:r>
        <w:rPr>
          <w:sz w:val="24"/>
        </w:rPr>
        <w:t>J. Yang, L. Ji, X. Geng, X. Yang, and Y. Zhao, “Building detection in high spatial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resolution remote sensing imagery with the U-Rotation Detection Network,” </w:t>
      </w:r>
      <w:r>
        <w:rPr>
          <w:i/>
          <w:sz w:val="24"/>
        </w:rPr>
        <w:t>Int. J. Remote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>Sens.</w:t>
      </w:r>
      <w:r>
        <w:rPr>
          <w:spacing w:val="-1"/>
          <w:sz w:val="24"/>
        </w:rPr>
        <w:t>,</w:t>
      </w:r>
      <w:r>
        <w:rPr>
          <w:sz w:val="24"/>
        </w:rPr>
        <w:t xml:space="preserve"> </w:t>
      </w:r>
      <w:r>
        <w:rPr>
          <w:spacing w:val="-1"/>
          <w:sz w:val="24"/>
        </w:rPr>
        <w:t>vol.</w:t>
      </w:r>
      <w:r>
        <w:rPr>
          <w:sz w:val="24"/>
        </w:rPr>
        <w:t xml:space="preserve"> </w:t>
      </w:r>
      <w:r>
        <w:rPr>
          <w:spacing w:val="-1"/>
          <w:sz w:val="24"/>
        </w:rPr>
        <w:t>40,</w:t>
      </w:r>
      <w:r>
        <w:rPr>
          <w:sz w:val="24"/>
        </w:rPr>
        <w:t xml:space="preserve"> no. 15, pp. 6036–6058,</w:t>
      </w:r>
      <w:r>
        <w:rPr>
          <w:spacing w:val="-15"/>
          <w:sz w:val="24"/>
        </w:rPr>
        <w:t xml:space="preserve"> </w:t>
      </w:r>
      <w:r>
        <w:rPr>
          <w:sz w:val="24"/>
        </w:rPr>
        <w:t>Aug.</w:t>
      </w:r>
      <w:r>
        <w:rPr>
          <w:spacing w:val="-1"/>
          <w:sz w:val="24"/>
        </w:rPr>
        <w:t xml:space="preserve"> </w:t>
      </w:r>
      <w:r>
        <w:rPr>
          <w:sz w:val="24"/>
        </w:rPr>
        <w:t>2019,</w:t>
      </w:r>
      <w:r>
        <w:rPr>
          <w:spacing w:val="1"/>
          <w:sz w:val="24"/>
        </w:rPr>
        <w:t xml:space="preserve"> </w:t>
      </w:r>
      <w:r>
        <w:rPr>
          <w:sz w:val="24"/>
        </w:rPr>
        <w:t>doi: 10.1080/01431161.2019.1587200.</w:t>
      </w:r>
    </w:p>
    <w:p>
      <w:pPr>
        <w:pStyle w:val="14"/>
        <w:numPr>
          <w:ilvl w:val="0"/>
          <w:numId w:val="14"/>
        </w:numPr>
        <w:tabs>
          <w:tab w:val="left" w:pos="1129"/>
        </w:tabs>
        <w:spacing w:before="54" w:after="0" w:line="276" w:lineRule="auto"/>
        <w:ind w:left="115" w:right="115" w:firstLine="0"/>
        <w:jc w:val="both"/>
        <w:rPr>
          <w:sz w:val="24"/>
        </w:rPr>
      </w:pPr>
      <w:r>
        <w:rPr>
          <w:sz w:val="24"/>
        </w:rPr>
        <w:t>S. Ren, K. He, R. Girshick, and J. Sun, “Faster R-CNN: Towards Real-Time Object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Detection with Region Proposal Networks,” </w:t>
      </w:r>
      <w:r>
        <w:rPr>
          <w:i/>
          <w:sz w:val="24"/>
        </w:rPr>
        <w:t>IEEE Trans. Pattern Anal. Mach. Intell.</w:t>
      </w:r>
      <w:r>
        <w:rPr>
          <w:sz w:val="24"/>
        </w:rPr>
        <w:t>, vol. 39,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-2"/>
          <w:sz w:val="24"/>
        </w:rPr>
        <w:t xml:space="preserve"> </w:t>
      </w:r>
      <w:r>
        <w:rPr>
          <w:sz w:val="24"/>
        </w:rPr>
        <w:t>6,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1137–1149,</w:t>
      </w:r>
      <w:r>
        <w:rPr>
          <w:spacing w:val="-1"/>
          <w:sz w:val="24"/>
        </w:rPr>
        <w:t xml:space="preserve"> </w:t>
      </w:r>
      <w:r>
        <w:rPr>
          <w:sz w:val="24"/>
        </w:rPr>
        <w:t>Jun.</w:t>
      </w:r>
      <w:r>
        <w:rPr>
          <w:spacing w:val="-1"/>
          <w:sz w:val="24"/>
        </w:rPr>
        <w:t xml:space="preserve"> </w:t>
      </w:r>
      <w:r>
        <w:rPr>
          <w:sz w:val="24"/>
        </w:rPr>
        <w:t>2017,</w:t>
      </w:r>
      <w:r>
        <w:rPr>
          <w:spacing w:val="-2"/>
          <w:sz w:val="24"/>
        </w:rPr>
        <w:t xml:space="preserve"> </w:t>
      </w:r>
      <w:r>
        <w:rPr>
          <w:sz w:val="24"/>
        </w:rPr>
        <w:t>doi:</w:t>
      </w:r>
      <w:r>
        <w:rPr>
          <w:spacing w:val="-1"/>
          <w:sz w:val="24"/>
        </w:rPr>
        <w:t xml:space="preserve"> </w:t>
      </w:r>
      <w:r>
        <w:rPr>
          <w:sz w:val="24"/>
        </w:rPr>
        <w:t>10.1109/TPAMI.2016.2577031.</w:t>
      </w:r>
    </w:p>
    <w:p>
      <w:pPr>
        <w:pStyle w:val="14"/>
        <w:numPr>
          <w:ilvl w:val="0"/>
          <w:numId w:val="14"/>
        </w:numPr>
        <w:tabs>
          <w:tab w:val="left" w:pos="1129"/>
        </w:tabs>
        <w:spacing w:before="53" w:after="0" w:line="276" w:lineRule="auto"/>
        <w:ind w:left="115" w:right="118" w:firstLine="0"/>
        <w:jc w:val="both"/>
        <w:rPr>
          <w:sz w:val="24"/>
        </w:rPr>
      </w:pPr>
      <w:r>
        <w:rPr>
          <w:sz w:val="24"/>
        </w:rPr>
        <w:t>R.</w:t>
      </w:r>
      <w:r>
        <w:rPr>
          <w:spacing w:val="-6"/>
          <w:sz w:val="24"/>
        </w:rPr>
        <w:t xml:space="preserve"> </w:t>
      </w:r>
      <w:r>
        <w:rPr>
          <w:sz w:val="24"/>
        </w:rPr>
        <w:t>Roy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K.</w:t>
      </w:r>
      <w:r>
        <w:rPr>
          <w:spacing w:val="-9"/>
          <w:sz w:val="24"/>
        </w:rPr>
        <w:t xml:space="preserve"> </w:t>
      </w:r>
      <w:r>
        <w:rPr>
          <w:sz w:val="24"/>
        </w:rPr>
        <w:t>T.</w:t>
      </w:r>
      <w:r>
        <w:rPr>
          <w:spacing w:val="-6"/>
          <w:sz w:val="24"/>
        </w:rPr>
        <w:t xml:space="preserve"> </w:t>
      </w:r>
      <w:r>
        <w:rPr>
          <w:sz w:val="24"/>
        </w:rPr>
        <w:t>George,</w:t>
      </w:r>
      <w:r>
        <w:rPr>
          <w:spacing w:val="-4"/>
          <w:sz w:val="24"/>
        </w:rPr>
        <w:t xml:space="preserve"> </w:t>
      </w:r>
      <w:r>
        <w:rPr>
          <w:sz w:val="24"/>
        </w:rPr>
        <w:t>“Detecting</w:t>
      </w:r>
      <w:r>
        <w:rPr>
          <w:spacing w:val="-6"/>
          <w:sz w:val="24"/>
        </w:rPr>
        <w:t xml:space="preserve"> </w:t>
      </w:r>
      <w:r>
        <w:rPr>
          <w:sz w:val="24"/>
        </w:rPr>
        <w:t>insurance</w:t>
      </w:r>
      <w:r>
        <w:rPr>
          <w:spacing w:val="-3"/>
          <w:sz w:val="24"/>
        </w:rPr>
        <w:t xml:space="preserve"> </w:t>
      </w:r>
      <w:r>
        <w:rPr>
          <w:sz w:val="24"/>
        </w:rPr>
        <w:t>claims</w:t>
      </w:r>
      <w:r>
        <w:rPr>
          <w:spacing w:val="-6"/>
          <w:sz w:val="24"/>
        </w:rPr>
        <w:t xml:space="preserve"> </w:t>
      </w:r>
      <w:r>
        <w:rPr>
          <w:sz w:val="24"/>
        </w:rPr>
        <w:t>fraud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58"/>
          <w:sz w:val="24"/>
        </w:rPr>
        <w:t xml:space="preserve"> </w:t>
      </w:r>
      <w:r>
        <w:rPr>
          <w:sz w:val="24"/>
        </w:rPr>
        <w:t>techniques,”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2017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Circuit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,Power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Computing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Technologies</w:t>
      </w:r>
      <w:r>
        <w:rPr>
          <w:i/>
          <w:spacing w:val="-58"/>
          <w:sz w:val="24"/>
        </w:rPr>
        <w:t xml:space="preserve"> </w:t>
      </w:r>
      <w:r>
        <w:rPr>
          <w:i/>
          <w:spacing w:val="-1"/>
          <w:sz w:val="24"/>
        </w:rPr>
        <w:t>(ICCPCT)</w:t>
      </w:r>
      <w:r>
        <w:rPr>
          <w:spacing w:val="-1"/>
          <w:sz w:val="24"/>
        </w:rPr>
        <w:t>,</w:t>
      </w:r>
      <w:r>
        <w:rPr>
          <w:sz w:val="24"/>
        </w:rPr>
        <w:t xml:space="preserve"> </w:t>
      </w:r>
      <w:r>
        <w:rPr>
          <w:spacing w:val="-1"/>
          <w:sz w:val="24"/>
        </w:rPr>
        <w:t>IEEE,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Apr.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2017,</w:t>
      </w:r>
      <w:r>
        <w:rPr>
          <w:sz w:val="24"/>
        </w:rPr>
        <w:t xml:space="preserve"> </w:t>
      </w:r>
      <w:r>
        <w:rPr>
          <w:spacing w:val="-1"/>
          <w:sz w:val="24"/>
        </w:rPr>
        <w:t>pp.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1–6.</w:t>
      </w:r>
      <w:r>
        <w:rPr>
          <w:sz w:val="24"/>
        </w:rPr>
        <w:t xml:space="preserve"> </w:t>
      </w:r>
      <w:r>
        <w:rPr>
          <w:spacing w:val="-1"/>
          <w:sz w:val="24"/>
        </w:rPr>
        <w:t>doi:</w:t>
      </w:r>
      <w:r>
        <w:rPr>
          <w:sz w:val="24"/>
        </w:rPr>
        <w:t xml:space="preserve"> </w:t>
      </w:r>
      <w:r>
        <w:rPr>
          <w:spacing w:val="-1"/>
          <w:sz w:val="24"/>
        </w:rPr>
        <w:t>10.1109/ICCPCT.2017.8074258.</w:t>
      </w:r>
    </w:p>
    <w:p>
      <w:pPr>
        <w:pStyle w:val="14"/>
        <w:numPr>
          <w:ilvl w:val="0"/>
          <w:numId w:val="14"/>
        </w:numPr>
        <w:tabs>
          <w:tab w:val="left" w:pos="1129"/>
        </w:tabs>
        <w:spacing w:before="54" w:after="0" w:line="276" w:lineRule="auto"/>
        <w:ind w:left="115" w:right="115" w:firstLine="0"/>
        <w:jc w:val="both"/>
        <w:rPr>
          <w:sz w:val="24"/>
        </w:rPr>
      </w:pPr>
      <w:r>
        <w:rPr>
          <w:sz w:val="24"/>
        </w:rPr>
        <w:t>M. Koch, H. Wang, and T. Back, “Machine Learning for Predicting the Damaged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Parts of a Low Speed Vehicle Crash,” in </w:t>
      </w:r>
      <w:r>
        <w:rPr>
          <w:i/>
          <w:sz w:val="24"/>
        </w:rPr>
        <w:t>2018 Thirteenth International Conference on Digital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(ICDIM)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IEEE,</w:t>
      </w:r>
      <w:r>
        <w:rPr>
          <w:spacing w:val="1"/>
          <w:sz w:val="24"/>
        </w:rPr>
        <w:t xml:space="preserve"> </w:t>
      </w:r>
      <w:r>
        <w:rPr>
          <w:sz w:val="24"/>
        </w:rPr>
        <w:t>Sep.</w:t>
      </w:r>
      <w:r>
        <w:rPr>
          <w:spacing w:val="1"/>
          <w:sz w:val="24"/>
        </w:rPr>
        <w:t xml:space="preserve"> </w:t>
      </w:r>
      <w:r>
        <w:rPr>
          <w:sz w:val="24"/>
        </w:rPr>
        <w:t>2018,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1"/>
          <w:sz w:val="24"/>
        </w:rPr>
        <w:t xml:space="preserve"> </w:t>
      </w:r>
      <w:r>
        <w:rPr>
          <w:sz w:val="24"/>
        </w:rPr>
        <w:t>179–184.</w:t>
      </w:r>
      <w:r>
        <w:rPr>
          <w:spacing w:val="1"/>
          <w:sz w:val="24"/>
        </w:rPr>
        <w:t xml:space="preserve"> </w:t>
      </w:r>
      <w:r>
        <w:rPr>
          <w:sz w:val="24"/>
        </w:rPr>
        <w:t>doi:</w:t>
      </w:r>
      <w:r>
        <w:rPr>
          <w:spacing w:val="1"/>
          <w:sz w:val="24"/>
        </w:rPr>
        <w:t xml:space="preserve"> </w:t>
      </w:r>
      <w:r>
        <w:rPr>
          <w:sz w:val="24"/>
        </w:rPr>
        <w:t>10.1109/ICDIM.2018.8846974.</w:t>
      </w:r>
    </w:p>
    <w:p>
      <w:pPr>
        <w:pStyle w:val="14"/>
        <w:numPr>
          <w:ilvl w:val="0"/>
          <w:numId w:val="14"/>
        </w:numPr>
        <w:tabs>
          <w:tab w:val="left" w:pos="1129"/>
        </w:tabs>
        <w:spacing w:before="55" w:after="0" w:line="276" w:lineRule="auto"/>
        <w:ind w:left="115" w:right="115" w:firstLine="0"/>
        <w:jc w:val="both"/>
        <w:rPr>
          <w:sz w:val="24"/>
        </w:rPr>
      </w:pPr>
      <w:r>
        <w:rPr>
          <w:sz w:val="24"/>
        </w:rPr>
        <w:t>G. Kowshalya and M. Nandhini, “Predicting Fraudulent Claims in Automobile</w:t>
      </w:r>
      <w:r>
        <w:rPr>
          <w:spacing w:val="1"/>
          <w:sz w:val="24"/>
        </w:rPr>
        <w:t xml:space="preserve"> </w:t>
      </w:r>
      <w:r>
        <w:rPr>
          <w:sz w:val="24"/>
        </w:rPr>
        <w:t>Insurance,”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2018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Second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Inventive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Communication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Computational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Technologies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(ICICCT)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IEEE,</w:t>
      </w:r>
      <w:r>
        <w:rPr>
          <w:spacing w:val="1"/>
          <w:sz w:val="24"/>
        </w:rPr>
        <w:t xml:space="preserve"> </w:t>
      </w:r>
      <w:r>
        <w:rPr>
          <w:sz w:val="24"/>
        </w:rPr>
        <w:t>Apr.</w:t>
      </w:r>
      <w:r>
        <w:rPr>
          <w:spacing w:val="1"/>
          <w:sz w:val="24"/>
        </w:rPr>
        <w:t xml:space="preserve"> </w:t>
      </w:r>
      <w:r>
        <w:rPr>
          <w:sz w:val="24"/>
        </w:rPr>
        <w:t>2018,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1"/>
          <w:sz w:val="24"/>
        </w:rPr>
        <w:t xml:space="preserve"> </w:t>
      </w:r>
      <w:r>
        <w:rPr>
          <w:sz w:val="24"/>
        </w:rPr>
        <w:t>1338–1343.</w:t>
      </w:r>
      <w:r>
        <w:rPr>
          <w:spacing w:val="1"/>
          <w:sz w:val="24"/>
        </w:rPr>
        <w:t xml:space="preserve"> </w:t>
      </w:r>
      <w:r>
        <w:rPr>
          <w:sz w:val="24"/>
        </w:rPr>
        <w:t>doi:</w:t>
      </w:r>
      <w:r>
        <w:rPr>
          <w:spacing w:val="1"/>
          <w:sz w:val="24"/>
        </w:rPr>
        <w:t xml:space="preserve"> </w:t>
      </w:r>
      <w:r>
        <w:rPr>
          <w:sz w:val="24"/>
        </w:rPr>
        <w:t>10.1109/ICICCT.2018.8473034.</w:t>
      </w:r>
    </w:p>
    <w:p>
      <w:pPr>
        <w:pStyle w:val="14"/>
        <w:numPr>
          <w:ilvl w:val="0"/>
          <w:numId w:val="14"/>
        </w:numPr>
        <w:tabs>
          <w:tab w:val="left" w:pos="1129"/>
        </w:tabs>
        <w:spacing w:before="53" w:after="0" w:line="276" w:lineRule="auto"/>
        <w:ind w:left="115" w:right="116" w:firstLine="0"/>
        <w:jc w:val="both"/>
        <w:rPr>
          <w:sz w:val="24"/>
        </w:rPr>
      </w:pPr>
      <w:r>
        <w:rPr>
          <w:sz w:val="24"/>
        </w:rPr>
        <w:t>J. Wu, J. Wang, and Y. Liu, “Design and Research of Insurance Survey Claims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System Based on Big Data Analysis,” in </w:t>
      </w:r>
      <w:r>
        <w:rPr>
          <w:i/>
          <w:spacing w:val="-1"/>
          <w:sz w:val="24"/>
        </w:rPr>
        <w:t xml:space="preserve">2019 International Conference </w:t>
      </w:r>
      <w:r>
        <w:rPr>
          <w:i/>
          <w:sz w:val="24"/>
        </w:rPr>
        <w:t>on Virtual Reality 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Intelligent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(ICVRIS)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IEEE,</w:t>
      </w:r>
      <w:r>
        <w:rPr>
          <w:spacing w:val="1"/>
          <w:sz w:val="24"/>
        </w:rPr>
        <w:t xml:space="preserve"> </w:t>
      </w:r>
      <w:r>
        <w:rPr>
          <w:sz w:val="24"/>
        </w:rPr>
        <w:t>Sep.</w:t>
      </w:r>
      <w:r>
        <w:rPr>
          <w:spacing w:val="1"/>
          <w:sz w:val="24"/>
        </w:rPr>
        <w:t xml:space="preserve"> </w:t>
      </w:r>
      <w:r>
        <w:rPr>
          <w:sz w:val="24"/>
        </w:rPr>
        <w:t>2019,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1"/>
          <w:sz w:val="24"/>
        </w:rPr>
        <w:t xml:space="preserve"> </w:t>
      </w:r>
      <w:r>
        <w:rPr>
          <w:sz w:val="24"/>
        </w:rPr>
        <w:t>211–214.</w:t>
      </w:r>
      <w:r>
        <w:rPr>
          <w:spacing w:val="1"/>
          <w:sz w:val="24"/>
        </w:rPr>
        <w:t xml:space="preserve"> </w:t>
      </w:r>
      <w:r>
        <w:rPr>
          <w:sz w:val="24"/>
        </w:rPr>
        <w:t>doi:</w:t>
      </w:r>
      <w:r>
        <w:rPr>
          <w:spacing w:val="1"/>
          <w:sz w:val="24"/>
        </w:rPr>
        <w:t xml:space="preserve"> </w:t>
      </w:r>
      <w:r>
        <w:rPr>
          <w:sz w:val="24"/>
        </w:rPr>
        <w:t>10.1109/ICVRIS.2019.00059.</w:t>
      </w:r>
    </w:p>
    <w:p>
      <w:pPr>
        <w:pStyle w:val="14"/>
        <w:numPr>
          <w:ilvl w:val="0"/>
          <w:numId w:val="14"/>
        </w:numPr>
        <w:tabs>
          <w:tab w:val="left" w:pos="1129"/>
        </w:tabs>
        <w:spacing w:before="56" w:after="0" w:line="276" w:lineRule="auto"/>
        <w:ind w:left="115" w:right="117" w:firstLine="0"/>
        <w:jc w:val="both"/>
        <w:rPr>
          <w:sz w:val="24"/>
        </w:rPr>
      </w:pPr>
      <w:r>
        <w:rPr>
          <w:sz w:val="24"/>
        </w:rPr>
        <w:t xml:space="preserve">G. Guastadisegni </w:t>
      </w:r>
      <w:r>
        <w:rPr>
          <w:i/>
          <w:sz w:val="24"/>
        </w:rPr>
        <w:t>et al.</w:t>
      </w:r>
      <w:r>
        <w:rPr>
          <w:sz w:val="24"/>
        </w:rPr>
        <w:t>, “Ride analysis tools for passenger cars: objective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subjective evaluation techniques and correlation processes – a review,” </w:t>
      </w:r>
      <w:r>
        <w:rPr>
          <w:i/>
          <w:sz w:val="24"/>
        </w:rPr>
        <w:t>Veh. Syst. Dyn.</w:t>
      </w:r>
      <w:r>
        <w:rPr>
          <w:sz w:val="24"/>
        </w:rPr>
        <w:t>, pp. 1–</w:t>
      </w:r>
      <w:r>
        <w:rPr>
          <w:spacing w:val="-57"/>
          <w:sz w:val="24"/>
        </w:rPr>
        <w:t xml:space="preserve"> </w:t>
      </w:r>
      <w:r>
        <w:rPr>
          <w:sz w:val="24"/>
        </w:rPr>
        <w:t>27,</w:t>
      </w:r>
      <w:r>
        <w:rPr>
          <w:spacing w:val="-1"/>
          <w:sz w:val="24"/>
        </w:rPr>
        <w:t xml:space="preserve"> </w:t>
      </w:r>
      <w:r>
        <w:rPr>
          <w:sz w:val="24"/>
        </w:rPr>
        <w:t>Oct. 2023, doi: 10.1080/00423114.2023.2259024.</w:t>
      </w:r>
    </w:p>
    <w:p>
      <w:pPr>
        <w:pStyle w:val="14"/>
        <w:numPr>
          <w:ilvl w:val="0"/>
          <w:numId w:val="14"/>
        </w:numPr>
        <w:tabs>
          <w:tab w:val="left" w:pos="1129"/>
        </w:tabs>
        <w:spacing w:before="54" w:after="0" w:line="276" w:lineRule="auto"/>
        <w:ind w:left="115" w:right="117" w:firstLine="0"/>
        <w:jc w:val="both"/>
        <w:rPr>
          <w:sz w:val="24"/>
        </w:rPr>
      </w:pPr>
      <w:r>
        <w:rPr>
          <w:sz w:val="24"/>
        </w:rPr>
        <w:t>R.</w:t>
      </w:r>
      <w:r>
        <w:rPr>
          <w:spacing w:val="1"/>
          <w:sz w:val="24"/>
        </w:rPr>
        <w:t xml:space="preserve"> </w:t>
      </w:r>
      <w:r>
        <w:rPr>
          <w:sz w:val="24"/>
        </w:rPr>
        <w:t>C.</w:t>
      </w:r>
      <w:r>
        <w:rPr>
          <w:spacing w:val="1"/>
          <w:sz w:val="24"/>
        </w:rPr>
        <w:t xml:space="preserve"> </w:t>
      </w:r>
      <w:r>
        <w:rPr>
          <w:sz w:val="24"/>
        </w:rPr>
        <w:t>Jaiswal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D.</w:t>
      </w:r>
      <w:r>
        <w:rPr>
          <w:spacing w:val="1"/>
          <w:sz w:val="24"/>
        </w:rPr>
        <w:t xml:space="preserve"> </w:t>
      </w:r>
      <w:r>
        <w:rPr>
          <w:sz w:val="24"/>
        </w:rPr>
        <w:t>Lokhande,</w:t>
      </w:r>
      <w:r>
        <w:rPr>
          <w:spacing w:val="1"/>
          <w:sz w:val="24"/>
        </w:rPr>
        <w:t xml:space="preserve"> </w:t>
      </w:r>
      <w:r>
        <w:rPr>
          <w:sz w:val="24"/>
        </w:rPr>
        <w:t>“Machine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traffic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recognition with statistical approach,” in </w:t>
      </w:r>
      <w:r>
        <w:rPr>
          <w:i/>
          <w:sz w:val="24"/>
        </w:rPr>
        <w:t>2013 Annual IEEE India Conference (INDICON)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IEEE,</w:t>
      </w:r>
      <w:r>
        <w:rPr>
          <w:spacing w:val="-1"/>
          <w:sz w:val="24"/>
        </w:rPr>
        <w:t xml:space="preserve"> </w:t>
      </w:r>
      <w:r>
        <w:rPr>
          <w:sz w:val="24"/>
        </w:rPr>
        <w:t>Dec. 2013, pp. 1–6.</w:t>
      </w:r>
      <w:r>
        <w:rPr>
          <w:spacing w:val="-1"/>
          <w:sz w:val="24"/>
        </w:rPr>
        <w:t xml:space="preserve"> </w:t>
      </w:r>
      <w:r>
        <w:rPr>
          <w:sz w:val="24"/>
        </w:rPr>
        <w:t>doi: 10.1109/INDCON.2013.6726074.</w:t>
      </w:r>
    </w:p>
    <w:p>
      <w:pPr>
        <w:pStyle w:val="14"/>
        <w:numPr>
          <w:ilvl w:val="0"/>
          <w:numId w:val="14"/>
        </w:numPr>
        <w:tabs>
          <w:tab w:val="left" w:pos="1129"/>
        </w:tabs>
        <w:spacing w:before="53" w:after="0" w:line="276" w:lineRule="auto"/>
        <w:ind w:left="115" w:right="115" w:firstLine="0"/>
        <w:jc w:val="both"/>
        <w:rPr>
          <w:sz w:val="24"/>
        </w:rPr>
      </w:pP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Böhm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T.</w:t>
      </w:r>
      <w:r>
        <w:rPr>
          <w:spacing w:val="1"/>
          <w:sz w:val="24"/>
        </w:rPr>
        <w:t xml:space="preserve"> </w:t>
      </w:r>
      <w:r>
        <w:rPr>
          <w:sz w:val="24"/>
        </w:rPr>
        <w:t>Scheider,</w:t>
      </w:r>
      <w:r>
        <w:rPr>
          <w:spacing w:val="1"/>
          <w:sz w:val="24"/>
        </w:rPr>
        <w:t xml:space="preserve"> </w:t>
      </w:r>
      <w:r>
        <w:rPr>
          <w:sz w:val="24"/>
        </w:rPr>
        <w:t>“Requirements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vehicle</w:t>
      </w:r>
      <w:r>
        <w:rPr>
          <w:spacing w:val="1"/>
          <w:sz w:val="24"/>
        </w:rPr>
        <w:t xml:space="preserve"> </w:t>
      </w:r>
      <w:r>
        <w:rPr>
          <w:sz w:val="24"/>
        </w:rPr>
        <w:t>positioning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map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referencing for co-operative Systems on motorways,” </w:t>
      </w:r>
      <w:r>
        <w:rPr>
          <w:i/>
          <w:sz w:val="24"/>
        </w:rPr>
        <w:t>ENC-GNSS 2008 - Eur. Navig. Conf.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2008.</w:t>
      </w:r>
    </w:p>
    <w:p>
      <w:pPr>
        <w:pStyle w:val="14"/>
        <w:numPr>
          <w:ilvl w:val="0"/>
          <w:numId w:val="14"/>
        </w:numPr>
        <w:tabs>
          <w:tab w:val="left" w:pos="1129"/>
        </w:tabs>
        <w:spacing w:before="54" w:after="0" w:line="276" w:lineRule="auto"/>
        <w:ind w:left="115" w:right="117" w:firstLine="0"/>
        <w:jc w:val="both"/>
        <w:rPr>
          <w:sz w:val="24"/>
        </w:rPr>
      </w:pPr>
      <w:r>
        <w:rPr>
          <w:spacing w:val="-2"/>
          <w:sz w:val="24"/>
        </w:rPr>
        <w:t>Y.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K.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Yik, N. E.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Alias,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Yusof, 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S. Isaak,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“A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Pothole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Detection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on Deep Learning Approach,” </w:t>
      </w:r>
      <w:r>
        <w:rPr>
          <w:i/>
          <w:sz w:val="24"/>
        </w:rPr>
        <w:t>J. Phys. Conf. Ser.</w:t>
      </w:r>
      <w:r>
        <w:rPr>
          <w:sz w:val="24"/>
        </w:rPr>
        <w:t>, vol. 1828, no. 1, p. 012001, Feb. 2021, doi:</w:t>
      </w:r>
      <w:r>
        <w:rPr>
          <w:spacing w:val="-57"/>
          <w:sz w:val="24"/>
        </w:rPr>
        <w:t xml:space="preserve"> </w:t>
      </w:r>
      <w:r>
        <w:rPr>
          <w:sz w:val="24"/>
        </w:rPr>
        <w:t>10.1088/1742-6596/1828/1/012001.</w:t>
      </w:r>
    </w:p>
    <w:p>
      <w:pPr>
        <w:spacing w:after="0" w:line="276" w:lineRule="auto"/>
        <w:jc w:val="both"/>
        <w:rPr>
          <w:sz w:val="24"/>
        </w:rPr>
        <w:sectPr>
          <w:pgSz w:w="11910" w:h="16840"/>
          <w:pgMar w:top="1360" w:right="1220" w:bottom="1260" w:left="1380" w:header="0" w:footer="1061" w:gutter="0"/>
          <w:pgNumType w:fmt="decimal"/>
          <w:cols w:space="720" w:num="1"/>
        </w:sectPr>
      </w:pPr>
    </w:p>
    <w:p>
      <w:pPr>
        <w:pStyle w:val="14"/>
        <w:numPr>
          <w:ilvl w:val="0"/>
          <w:numId w:val="14"/>
        </w:numPr>
        <w:tabs>
          <w:tab w:val="left" w:pos="1129"/>
        </w:tabs>
        <w:spacing w:before="60" w:after="0" w:line="276" w:lineRule="auto"/>
        <w:ind w:left="115" w:right="116" w:firstLine="0"/>
        <w:jc w:val="both"/>
        <w:rPr>
          <w:sz w:val="24"/>
        </w:rPr>
      </w:pPr>
      <w:r>
        <w:rPr>
          <w:sz w:val="24"/>
        </w:rPr>
        <w:t>O. A. Egaji, G. Evans, M. G. Griffiths, and G. Islas, “Real-time machine learning-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based approach for car detection,” </w:t>
      </w:r>
      <w:r>
        <w:rPr>
          <w:i/>
          <w:sz w:val="24"/>
        </w:rPr>
        <w:t>Expert Syst. Appl.</w:t>
      </w:r>
      <w:r>
        <w:rPr>
          <w:sz w:val="24"/>
        </w:rPr>
        <w:t>, vol. 184, p. 115562, Dec. 2021, doi:</w:t>
      </w:r>
      <w:r>
        <w:rPr>
          <w:spacing w:val="1"/>
          <w:sz w:val="24"/>
        </w:rPr>
        <w:t xml:space="preserve"> </w:t>
      </w:r>
      <w:r>
        <w:rPr>
          <w:sz w:val="24"/>
        </w:rPr>
        <w:t>10.1016/j.eswa.2021.115562.</w:t>
      </w:r>
    </w:p>
    <w:p>
      <w:pPr>
        <w:pStyle w:val="14"/>
        <w:numPr>
          <w:ilvl w:val="0"/>
          <w:numId w:val="14"/>
        </w:numPr>
        <w:tabs>
          <w:tab w:val="left" w:pos="1129"/>
        </w:tabs>
        <w:spacing w:before="54" w:after="0" w:line="276" w:lineRule="auto"/>
        <w:ind w:left="115" w:right="119" w:firstLine="0"/>
        <w:jc w:val="both"/>
        <w:rPr>
          <w:sz w:val="24"/>
        </w:rPr>
      </w:pPr>
      <w:r>
        <w:rPr>
          <w:sz w:val="24"/>
        </w:rPr>
        <w:t>K. Bansal, K. Mittal, G. Ahuja, A. Singh, and S. S. Gill, “&lt;scp&gt;DeepBus&lt;/scp&gt; :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24"/>
          <w:sz w:val="24"/>
        </w:rPr>
        <w:t xml:space="preserve"> </w:t>
      </w:r>
      <w:r>
        <w:rPr>
          <w:sz w:val="24"/>
        </w:rPr>
        <w:t>learning</w:t>
      </w:r>
      <w:r>
        <w:rPr>
          <w:spacing w:val="24"/>
          <w:sz w:val="24"/>
        </w:rPr>
        <w:t xml:space="preserve"> </w:t>
      </w:r>
      <w:r>
        <w:rPr>
          <w:sz w:val="24"/>
        </w:rPr>
        <w:t>based</w:t>
      </w:r>
      <w:r>
        <w:rPr>
          <w:spacing w:val="25"/>
          <w:sz w:val="24"/>
        </w:rPr>
        <w:t xml:space="preserve"> </w:t>
      </w:r>
      <w:r>
        <w:rPr>
          <w:sz w:val="24"/>
        </w:rPr>
        <w:t>real</w:t>
      </w:r>
      <w:r>
        <w:rPr>
          <w:spacing w:val="25"/>
          <w:sz w:val="24"/>
        </w:rPr>
        <w:t xml:space="preserve"> </w:t>
      </w:r>
      <w:r>
        <w:rPr>
          <w:sz w:val="24"/>
        </w:rPr>
        <w:t>time</w:t>
      </w:r>
      <w:r>
        <w:rPr>
          <w:spacing w:val="27"/>
          <w:sz w:val="24"/>
        </w:rPr>
        <w:t xml:space="preserve"> </w:t>
      </w:r>
      <w:r>
        <w:rPr>
          <w:sz w:val="24"/>
        </w:rPr>
        <w:t>car</w:t>
      </w:r>
      <w:r>
        <w:rPr>
          <w:spacing w:val="24"/>
          <w:sz w:val="24"/>
        </w:rPr>
        <w:t xml:space="preserve"> </w:t>
      </w:r>
      <w:r>
        <w:rPr>
          <w:sz w:val="24"/>
        </w:rPr>
        <w:t>detection</w:t>
      </w:r>
      <w:r>
        <w:rPr>
          <w:spacing w:val="25"/>
          <w:sz w:val="24"/>
        </w:rPr>
        <w:t xml:space="preserve"> </w:t>
      </w:r>
      <w:r>
        <w:rPr>
          <w:sz w:val="24"/>
        </w:rPr>
        <w:t>system</w:t>
      </w:r>
      <w:r>
        <w:rPr>
          <w:spacing w:val="25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smart</w:t>
      </w:r>
      <w:r>
        <w:rPr>
          <w:spacing w:val="25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25"/>
          <w:sz w:val="24"/>
        </w:rPr>
        <w:t xml:space="preserve"> </w:t>
      </w:r>
      <w:r>
        <w:rPr>
          <w:sz w:val="24"/>
        </w:rPr>
        <w:t>using</w:t>
      </w:r>
    </w:p>
    <w:p>
      <w:pPr>
        <w:spacing w:before="2"/>
        <w:ind w:left="115" w:right="0" w:firstLine="0"/>
        <w:jc w:val="both"/>
        <w:rPr>
          <w:sz w:val="24"/>
        </w:rPr>
      </w:pPr>
      <w:r>
        <w:rPr>
          <w:sz w:val="24"/>
        </w:rPr>
        <w:t>&lt;scp&gt;IoT&lt;/scp&gt;,”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Internet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Technol.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Lett.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vol.</w:t>
      </w:r>
      <w:r>
        <w:rPr>
          <w:spacing w:val="-2"/>
          <w:sz w:val="24"/>
        </w:rPr>
        <w:t xml:space="preserve"> </w:t>
      </w:r>
      <w:r>
        <w:rPr>
          <w:sz w:val="24"/>
        </w:rPr>
        <w:t>3,</w:t>
      </w:r>
      <w:r>
        <w:rPr>
          <w:spacing w:val="-3"/>
          <w:sz w:val="24"/>
        </w:rPr>
        <w:t xml:space="preserve"> </w:t>
      </w:r>
      <w:r>
        <w:rPr>
          <w:sz w:val="24"/>
        </w:rPr>
        <w:t>no.</w:t>
      </w:r>
      <w:r>
        <w:rPr>
          <w:spacing w:val="-2"/>
          <w:sz w:val="24"/>
        </w:rPr>
        <w:t xml:space="preserve"> </w:t>
      </w:r>
      <w:r>
        <w:rPr>
          <w:sz w:val="24"/>
        </w:rPr>
        <w:t>3,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2020,</w:t>
      </w:r>
      <w:r>
        <w:rPr>
          <w:spacing w:val="-3"/>
          <w:sz w:val="24"/>
        </w:rPr>
        <w:t xml:space="preserve"> </w:t>
      </w:r>
      <w:r>
        <w:rPr>
          <w:sz w:val="24"/>
        </w:rPr>
        <w:t>doi:</w:t>
      </w:r>
      <w:r>
        <w:rPr>
          <w:spacing w:val="-2"/>
          <w:sz w:val="24"/>
        </w:rPr>
        <w:t xml:space="preserve"> </w:t>
      </w:r>
      <w:r>
        <w:rPr>
          <w:sz w:val="24"/>
        </w:rPr>
        <w:t>10.1002/itl2.156.</w:t>
      </w:r>
    </w:p>
    <w:p>
      <w:pPr>
        <w:pStyle w:val="14"/>
        <w:numPr>
          <w:ilvl w:val="0"/>
          <w:numId w:val="14"/>
        </w:numPr>
        <w:tabs>
          <w:tab w:val="left" w:pos="1129"/>
        </w:tabs>
        <w:spacing w:before="93" w:after="0" w:line="276" w:lineRule="auto"/>
        <w:ind w:left="115" w:right="116" w:firstLine="0"/>
        <w:jc w:val="both"/>
        <w:rPr>
          <w:sz w:val="24"/>
        </w:rPr>
      </w:pPr>
      <w:r>
        <w:rPr>
          <w:sz w:val="24"/>
        </w:rPr>
        <w:t>I. D. Pratama, H. Mahmudah, and R. W. Sudibyo, “Design and Implementation of</w:t>
      </w:r>
      <w:r>
        <w:rPr>
          <w:spacing w:val="1"/>
          <w:sz w:val="24"/>
        </w:rPr>
        <w:t xml:space="preserve"> </w:t>
      </w:r>
      <w:r>
        <w:rPr>
          <w:sz w:val="24"/>
        </w:rPr>
        <w:t>Real-time Car Detection using Convolutional Neural Network for IoT Smart Environment,” in</w:t>
      </w:r>
      <w:r>
        <w:rPr>
          <w:spacing w:val="-58"/>
          <w:sz w:val="24"/>
        </w:rPr>
        <w:t xml:space="preserve"> </w:t>
      </w:r>
      <w:r>
        <w:rPr>
          <w:i/>
          <w:sz w:val="24"/>
        </w:rPr>
        <w:t>2021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Electronics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Symposium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(IES)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IEEE,</w:t>
      </w:r>
      <w:r>
        <w:rPr>
          <w:spacing w:val="1"/>
          <w:sz w:val="24"/>
        </w:rPr>
        <w:t xml:space="preserve"> </w:t>
      </w:r>
      <w:r>
        <w:rPr>
          <w:sz w:val="24"/>
        </w:rPr>
        <w:t>Sep.</w:t>
      </w:r>
      <w:r>
        <w:rPr>
          <w:spacing w:val="1"/>
          <w:sz w:val="24"/>
        </w:rPr>
        <w:t xml:space="preserve"> </w:t>
      </w:r>
      <w:r>
        <w:rPr>
          <w:sz w:val="24"/>
        </w:rPr>
        <w:t>2021,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1"/>
          <w:sz w:val="24"/>
        </w:rPr>
        <w:t xml:space="preserve"> </w:t>
      </w:r>
      <w:r>
        <w:rPr>
          <w:sz w:val="24"/>
        </w:rPr>
        <w:t>675–679.</w:t>
      </w:r>
      <w:r>
        <w:rPr>
          <w:spacing w:val="1"/>
          <w:sz w:val="24"/>
        </w:rPr>
        <w:t xml:space="preserve"> </w:t>
      </w:r>
      <w:r>
        <w:rPr>
          <w:sz w:val="24"/>
        </w:rPr>
        <w:t>doi:</w:t>
      </w:r>
      <w:r>
        <w:rPr>
          <w:spacing w:val="1"/>
          <w:sz w:val="24"/>
        </w:rPr>
        <w:t xml:space="preserve"> </w:t>
      </w:r>
      <w:r>
        <w:rPr>
          <w:sz w:val="24"/>
        </w:rPr>
        <w:t>10.1109/IES53407.2021.9594038.</w:t>
      </w:r>
    </w:p>
    <w:p>
      <w:pPr>
        <w:pStyle w:val="14"/>
        <w:numPr>
          <w:ilvl w:val="0"/>
          <w:numId w:val="14"/>
        </w:numPr>
        <w:tabs>
          <w:tab w:val="left" w:pos="1129"/>
        </w:tabs>
        <w:spacing w:before="56" w:after="0" w:line="276" w:lineRule="auto"/>
        <w:ind w:left="115" w:right="115" w:firstLine="0"/>
        <w:jc w:val="both"/>
        <w:rPr>
          <w:sz w:val="24"/>
        </w:rPr>
      </w:pPr>
      <w:r>
        <w:rPr>
          <w:spacing w:val="-1"/>
          <w:sz w:val="24"/>
        </w:rPr>
        <w:t xml:space="preserve">D. Dongre, R. Jangam, A. Gosavi, M. Sonekar, R. Kumbhalkar, </w:t>
      </w:r>
      <w:r>
        <w:rPr>
          <w:sz w:val="24"/>
        </w:rPr>
        <w:t>and A. P. Nanotkar,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“Car damaged detection and Navigation System Based on IoT,” in </w:t>
      </w:r>
      <w:r>
        <w:rPr>
          <w:i/>
          <w:sz w:val="24"/>
        </w:rPr>
        <w:t>2021 5th 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Conference on Trends in Electronics and Informatics (ICOEI)</w:t>
      </w:r>
      <w:r>
        <w:rPr>
          <w:sz w:val="24"/>
        </w:rPr>
        <w:t>, IEEE, Jun. 2021, pp. 395–398.</w:t>
      </w:r>
      <w:r>
        <w:rPr>
          <w:spacing w:val="-57"/>
          <w:sz w:val="24"/>
        </w:rPr>
        <w:t xml:space="preserve"> </w:t>
      </w:r>
      <w:r>
        <w:rPr>
          <w:sz w:val="24"/>
        </w:rPr>
        <w:t>doi:</w:t>
      </w:r>
      <w:r>
        <w:rPr>
          <w:spacing w:val="-1"/>
          <w:sz w:val="24"/>
        </w:rPr>
        <w:t xml:space="preserve"> </w:t>
      </w:r>
      <w:r>
        <w:rPr>
          <w:sz w:val="24"/>
        </w:rPr>
        <w:t>10.1109/ICOEI51242.2021.9453010.</w:t>
      </w:r>
    </w:p>
    <w:p>
      <w:pPr>
        <w:pStyle w:val="14"/>
        <w:numPr>
          <w:ilvl w:val="0"/>
          <w:numId w:val="14"/>
        </w:numPr>
        <w:tabs>
          <w:tab w:val="left" w:pos="1129"/>
        </w:tabs>
        <w:spacing w:before="53" w:after="0" w:line="276" w:lineRule="auto"/>
        <w:ind w:left="115" w:right="117" w:firstLine="0"/>
        <w:jc w:val="both"/>
        <w:rPr>
          <w:sz w:val="24"/>
        </w:rPr>
      </w:pPr>
      <w:r>
        <w:rPr>
          <w:sz w:val="24"/>
        </w:rPr>
        <w:t>M. H. Asad, S. Khaliq, M. H. Yousaf, M. O. Ullah, and A. Ahmad, “Car Detection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Deep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Learning: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Real-Time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AI-on-the-Edge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Perspective,”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Adv.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Civ.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Eng.</w:t>
      </w:r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vol.</w:t>
      </w:r>
      <w:r>
        <w:rPr>
          <w:spacing w:val="-14"/>
          <w:sz w:val="24"/>
        </w:rPr>
        <w:t xml:space="preserve"> </w:t>
      </w:r>
      <w:r>
        <w:rPr>
          <w:sz w:val="24"/>
        </w:rPr>
        <w:t>2022,</w:t>
      </w:r>
      <w:r>
        <w:rPr>
          <w:spacing w:val="-57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1–13,</w:t>
      </w:r>
      <w:r>
        <w:rPr>
          <w:spacing w:val="-15"/>
          <w:sz w:val="24"/>
        </w:rPr>
        <w:t xml:space="preserve"> </w:t>
      </w:r>
      <w:r>
        <w:rPr>
          <w:sz w:val="24"/>
        </w:rPr>
        <w:t>Apr.</w:t>
      </w:r>
      <w:r>
        <w:rPr>
          <w:spacing w:val="-1"/>
          <w:sz w:val="24"/>
        </w:rPr>
        <w:t xml:space="preserve"> </w:t>
      </w:r>
      <w:r>
        <w:rPr>
          <w:sz w:val="24"/>
        </w:rPr>
        <w:t>2022, doi:</w:t>
      </w:r>
      <w:r>
        <w:rPr>
          <w:spacing w:val="-1"/>
          <w:sz w:val="24"/>
        </w:rPr>
        <w:t xml:space="preserve"> </w:t>
      </w:r>
      <w:r>
        <w:rPr>
          <w:sz w:val="24"/>
        </w:rPr>
        <w:t>10.1155/2022/9221211.</w:t>
      </w:r>
    </w:p>
    <w:sectPr>
      <w:pgSz w:w="11910" w:h="16840"/>
      <w:pgMar w:top="1360" w:right="1220" w:bottom="1260" w:left="1380" w:header="0" w:footer="1061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  <w:r>
      <w:rPr>
        <w:sz w:val="2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+9URX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APvVEV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XXVIII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872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SVju0AAAAAUB&#10;AAAPAAAAAAAAAAEAIAAAACIAAABkcnMvZG93bnJldi54bWxQSwECFAAUAAAACACHTuJA6GH3jyMC&#10;AABiBAAADgAAAAAAAAABACAAAAAf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XXVIII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5850255</wp:posOffset>
              </wp:positionH>
              <wp:positionV relativeFrom="page">
                <wp:posOffset>9878695</wp:posOffset>
              </wp:positionV>
              <wp:extent cx="228600" cy="194310"/>
              <wp:effectExtent l="0" t="0" r="0" b="0"/>
              <wp:wrapNone/>
              <wp:docPr id="50" name="Text Box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spacing w:before="10"/>
                            <w:ind w:left="60"/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0.65pt;margin-top:777.85pt;height:15.3pt;width:18pt;mso-position-horizontal-relative:page;mso-position-vertical-relative:page;z-index:-251638784;mso-width-relative:page;mso-height-relative:page;" filled="f" stroked="f" coordsize="21600,21600" o:gfxdata="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bS5obtoA&#10;AAANAQAADwAAAAAAAAABACAAAAAiAAAAZHJzL2Rvd25yZXYueG1sUEsBAhQAFAAAAAgAh07iQJYV&#10;PdKrAQAAcgMAAA4AAAAAAAAAAQAgAAAAK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before="10"/>
                      <w:ind w:left="60"/>
                    </w:pPr>
                  </w:p>
                </w:txbxContent>
              </v:textbox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5" name="Text Box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XXXI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360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Z2RMDNAgAAJQ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CmdkTA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XXXI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6" name="Text Box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XXX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462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EIFFr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CxCBRa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XXX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2682240</wp:posOffset>
              </wp:positionH>
              <wp:positionV relativeFrom="paragraph">
                <wp:posOffset>-457200</wp:posOffset>
              </wp:positionV>
              <wp:extent cx="1828800" cy="1828800"/>
              <wp:effectExtent l="0" t="0" r="0" b="0"/>
              <wp:wrapNone/>
              <wp:docPr id="36" name="Text Box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1.2pt;margin-top:-36pt;height:144pt;width:144pt;mso-position-horizontal-relative:margin;mso-wrap-style:none;z-index:25166643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XpMfn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AV6TH5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74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BPgxH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CQT4MR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V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2049" o:spid="_x0000_s2049" o:spt="202" type="#_x0000_t202" style="position:absolute;left:0pt;margin-left:393.05pt;margin-top:771.5pt;height:15.3pt;width:8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0"/>
                  <w:ind w:left="20"/>
                </w:pP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VI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84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7yxbX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yBJJJ0UPFHtnfoRu0RbIE+&#10;O22nEPagIdDtYR+6Zti3sOlp7xvT+X8ghMAPUE9HdT0a9YfyUZ4n4KLgGxaAH5+Oa2PdJ6Y65I0C&#10;GyhfUJVsl9b1oUOIv02qigsRSigk2hV4f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VMYpJoGEw4Y&#10;JwazMar7BlNw7u8AF5EUbiqwG8yF60cUTFHK5vMQtNGGr9v+AMwOTdxSPmjqrwktpOcbB+8hPJOT&#10;KiClX8D0CKIeJp0fTy/XIeo03W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De8sW1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VI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2050" o:spid="_x0000_s2050" o:spt="202" type="#_x0000_t202" style="position:absolute;left:0pt;margin-left:393.05pt;margin-top:771.5pt;height:15.3pt;width:8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0"/>
                  <w:ind w:left="20"/>
                </w:pP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950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PY9cP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DT2PXD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2" name="Text Box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052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SmpVn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DEpqVZ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3" name="Text Box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XXVII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155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mMlS/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DJjJUv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XXVII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2053" o:spid="_x0000_s2053" o:spt="202" type="#_x0000_t202" style="position:absolute;left:0pt;margin-left:462.65pt;margin-top:777.85pt;height:15.3pt;width:14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0"/>
                  <w:ind w:left="20"/>
                </w:pPr>
              </w:p>
            </w:txbxContent>
          </v:textbox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4" name="Text Box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XXVIII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257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tcdLb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CrXHS2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XXVIII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pict>
        <v:shape id="_x0000_s2054" o:spid="_x0000_s2054" o:spt="202" type="#_x0000_t202" style="position:absolute;left:0pt;margin-left:460.65pt;margin-top:777.85pt;height:15.3pt;width:18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10"/>
                  <w:ind w:left="60"/>
                </w:pPr>
              </w:p>
            </w:txbxContent>
          </v:textbox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7" name="Text Box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XXVII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667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SVju0AAAAAUB&#10;AAAPAAAAAAAAAAEAIAAAACIAAABkcnMvZG93bnJldi54bWxQSwECFAAUAAAACACHTuJAH39QHyMC&#10;AABiBAAADgAAAAAAAAABACAAAAAfAQAAZHJzL2Uyb0RvYy54bWxQSwUGAAAAAAYABgBZAQAAtAUA&#10;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XXVII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5875655</wp:posOffset>
              </wp:positionH>
              <wp:positionV relativeFrom="page">
                <wp:posOffset>9878695</wp:posOffset>
              </wp:positionV>
              <wp:extent cx="177800" cy="194310"/>
              <wp:effectExtent l="0" t="0" r="0" b="0"/>
              <wp:wrapNone/>
              <wp:docPr id="48" name="Text Box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spacing w:before="10"/>
                            <w:ind w:left="20"/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2.65pt;margin-top:777.85pt;height:15.3pt;width:14pt;mso-position-horizontal-relative:page;mso-position-vertical-relative:page;z-index:-251640832;mso-width-relative:page;mso-height-relative:page;" filled="f" stroked="f" coordsize="21600,21600" o:gfxdata="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whQYz9oA&#10;AAANAQAADwAAAAAAAAABACAAAAAiAAAAZHJzL2Rvd25yZXYueG1sUEsBAhQAFAAAAAgAh07iQMaX&#10;83irAQAAcgMAAA4AAAAAAAAAAQAgAAAAK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before="10"/>
                      <w:ind w:left="2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4"/>
      <w:numFmt w:val="decimal"/>
      <w:lvlText w:val="%1"/>
      <w:lvlJc w:val="left"/>
      <w:pPr>
        <w:ind w:left="1107" w:hanging="361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107" w:hanging="36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46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746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46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4"/>
      <w:numFmt w:val="decimal"/>
      <w:lvlText w:val="%1"/>
      <w:lvlJc w:val="left"/>
      <w:pPr>
        <w:ind w:left="1325" w:hanging="365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325" w:hanging="36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4364" w:hanging="3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63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33" w:hanging="360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977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82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4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3"/>
      <w:numFmt w:val="decimal"/>
      <w:lvlText w:val="%1"/>
      <w:lvlJc w:val="left"/>
      <w:pPr>
        <w:ind w:left="1261" w:hanging="301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61" w:hanging="30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806" w:hanging="4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6" w:hanging="4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70" w:hanging="4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93" w:hanging="4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7" w:hanging="4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40" w:hanging="4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4" w:hanging="481"/>
      </w:pPr>
      <w:rPr>
        <w:rFonts w:hint="default"/>
        <w:lang w:val="en-US" w:eastAsia="en-US" w:bidi="ar-SA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1325" w:hanging="365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325" w:hanging="36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78" w:hanging="3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57" w:hanging="3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6" w:hanging="3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15" w:hanging="3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94" w:hanging="3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3" w:hanging="3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2" w:hanging="365"/>
      </w:pPr>
      <w:rPr>
        <w:rFonts w:hint="default"/>
        <w:lang w:val="en-US" w:eastAsia="en-US" w:bidi="ar-SA"/>
      </w:rPr>
    </w:lvl>
  </w:abstractNum>
  <w:abstractNum w:abstractNumId="6">
    <w:nsid w:val="0248C179"/>
    <w:multiLevelType w:val="multilevel"/>
    <w:tmpl w:val="0248C179"/>
    <w:lvl w:ilvl="0" w:tentative="0">
      <w:start w:val="3"/>
      <w:numFmt w:val="decimal"/>
      <w:lvlText w:val="%1"/>
      <w:lvlJc w:val="left"/>
      <w:pPr>
        <w:ind w:left="1466" w:hanging="720"/>
        <w:jc w:val="left"/>
      </w:pPr>
      <w:rPr>
        <w:rFonts w:hint="default"/>
        <w:lang w:val="en-US" w:eastAsia="en-US" w:bidi="ar-SA"/>
      </w:rPr>
    </w:lvl>
    <w:lvl w:ilvl="1" w:tentative="0">
      <w:start w:val="2"/>
      <w:numFmt w:val="decimal"/>
      <w:lvlText w:val="%1.%2"/>
      <w:lvlJc w:val="left"/>
      <w:pPr>
        <w:ind w:left="1466" w:hanging="720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1466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55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2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85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0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15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0" w:hanging="720"/>
      </w:pPr>
      <w:rPr>
        <w:rFonts w:hint="default"/>
        <w:lang w:val="en-US" w:eastAsia="en-US" w:bidi="ar-SA"/>
      </w:rPr>
    </w:lvl>
  </w:abstractNum>
  <w:abstractNum w:abstractNumId="7">
    <w:nsid w:val="03D62ECE"/>
    <w:multiLevelType w:val="multilevel"/>
    <w:tmpl w:val="03D62ECE"/>
    <w:lvl w:ilvl="0" w:tentative="0">
      <w:start w:val="3"/>
      <w:numFmt w:val="decimal"/>
      <w:lvlText w:val="%1"/>
      <w:lvlJc w:val="left"/>
      <w:pPr>
        <w:ind w:left="811" w:hanging="49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811" w:hanging="492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41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79" w:hanging="360"/>
      </w:pPr>
      <w:rPr>
        <w:rFonts w:hint="default"/>
        <w:lang w:val="en-US" w:eastAsia="en-US" w:bidi="ar-SA"/>
      </w:rPr>
    </w:lvl>
  </w:abstractNum>
  <w:abstractNum w:abstractNumId="8">
    <w:nsid w:val="25B654F3"/>
    <w:multiLevelType w:val="multilevel"/>
    <w:tmpl w:val="25B654F3"/>
    <w:lvl w:ilvl="0" w:tentative="0">
      <w:start w:val="3"/>
      <w:numFmt w:val="decimal"/>
      <w:lvlText w:val="%1"/>
      <w:lvlJc w:val="left"/>
      <w:pPr>
        <w:ind w:left="1466" w:hanging="72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466" w:hanging="720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1466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55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20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85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0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15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0" w:hanging="720"/>
      </w:pPr>
      <w:rPr>
        <w:rFonts w:hint="default"/>
        <w:lang w:val="en-US" w:eastAsia="en-US" w:bidi="ar-SA"/>
      </w:rPr>
    </w:lvl>
  </w:abstractNum>
  <w:abstractNum w:abstractNumId="9">
    <w:nsid w:val="2A8F537B"/>
    <w:multiLevelType w:val="multilevel"/>
    <w:tmpl w:val="2A8F537B"/>
    <w:lvl w:ilvl="0" w:tentative="0">
      <w:start w:val="5"/>
      <w:numFmt w:val="decimal"/>
      <w:lvlText w:val="%1"/>
      <w:lvlJc w:val="left"/>
      <w:pPr>
        <w:ind w:left="1759" w:hanging="101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1759" w:hanging="1013"/>
        <w:jc w:val="left"/>
      </w:pPr>
      <w:rPr>
        <w:rFonts w:hint="default"/>
        <w:b/>
        <w:bCs/>
        <w:w w:val="9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30" w:hanging="101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65" w:hanging="101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00" w:hanging="101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35" w:hanging="101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70" w:hanging="101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5" w:hanging="101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0" w:hanging="1013"/>
      </w:pPr>
      <w:rPr>
        <w:rFonts w:hint="default"/>
        <w:lang w:val="en-US" w:eastAsia="en-US" w:bidi="ar-SA"/>
      </w:rPr>
    </w:lvl>
  </w:abstractNum>
  <w:abstractNum w:abstractNumId="10">
    <w:nsid w:val="4D4DC07F"/>
    <w:multiLevelType w:val="multilevel"/>
    <w:tmpl w:val="4D4DC07F"/>
    <w:lvl w:ilvl="0" w:tentative="0">
      <w:start w:val="10"/>
      <w:numFmt w:val="decimal"/>
      <w:lvlText w:val="[%1]"/>
      <w:lvlJc w:val="left"/>
      <w:pPr>
        <w:ind w:left="115" w:hanging="101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38" w:hanging="101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57" w:hanging="101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75" w:hanging="101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4" w:hanging="101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13" w:hanging="101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31" w:hanging="101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0" w:hanging="101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69" w:hanging="1013"/>
      </w:pPr>
      <w:rPr>
        <w:rFonts w:hint="default"/>
        <w:lang w:val="en-US" w:eastAsia="en-US" w:bidi="ar-SA"/>
      </w:rPr>
    </w:lvl>
  </w:abstractNum>
  <w:abstractNum w:abstractNumId="11">
    <w:nsid w:val="59ADCABA"/>
    <w:multiLevelType w:val="multilevel"/>
    <w:tmpl w:val="59ADCABA"/>
    <w:lvl w:ilvl="0" w:tentative="0">
      <w:start w:val="3"/>
      <w:numFmt w:val="decimal"/>
      <w:lvlText w:val="%1"/>
      <w:lvlJc w:val="left"/>
      <w:pPr>
        <w:ind w:left="1550" w:hanging="3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55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2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12">
    <w:nsid w:val="5A241D34"/>
    <w:multiLevelType w:val="multilevel"/>
    <w:tmpl w:val="5A241D34"/>
    <w:lvl w:ilvl="0" w:tentative="0">
      <w:start w:val="5"/>
      <w:numFmt w:val="decimal"/>
      <w:lvlText w:val="%1"/>
      <w:lvlJc w:val="left"/>
      <w:pPr>
        <w:ind w:left="1399" w:hanging="360"/>
        <w:jc w:val="left"/>
      </w:pPr>
      <w:rPr>
        <w:rFonts w:hint="default"/>
        <w:lang w:val="en-US" w:eastAsia="en-US" w:bidi="ar-SA"/>
      </w:rPr>
    </w:lvl>
    <w:lvl w:ilvl="1" w:tentative="0">
      <w:start w:val="6"/>
      <w:numFmt w:val="decimal"/>
      <w:lvlText w:val="%1.%2"/>
      <w:lvlJc w:val="left"/>
      <w:pPr>
        <w:ind w:left="1399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13">
    <w:nsid w:val="72183CF9"/>
    <w:multiLevelType w:val="multilevel"/>
    <w:tmpl w:val="72183CF9"/>
    <w:lvl w:ilvl="0" w:tentative="0">
      <w:start w:val="0"/>
      <w:numFmt w:val="bullet"/>
      <w:lvlText w:val=""/>
      <w:lvlJc w:val="left"/>
      <w:pPr>
        <w:ind w:left="1039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BD51A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63"/>
      <w:ind w:left="1759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1466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oc 1"/>
    <w:basedOn w:val="1"/>
    <w:qFormat/>
    <w:uiPriority w:val="1"/>
    <w:pPr>
      <w:spacing w:before="154"/>
      <w:ind w:left="33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0">
    <w:name w:val="toc 2"/>
    <w:basedOn w:val="1"/>
    <w:qFormat/>
    <w:uiPriority w:val="1"/>
    <w:pPr>
      <w:spacing w:before="153"/>
      <w:ind w:left="1325" w:hanging="366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1">
    <w:name w:val="toc 3"/>
    <w:basedOn w:val="1"/>
    <w:qFormat/>
    <w:uiPriority w:val="1"/>
    <w:pPr>
      <w:spacing w:before="161"/>
      <w:ind w:left="1550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2">
    <w:name w:val="toc 4"/>
    <w:basedOn w:val="1"/>
    <w:qFormat/>
    <w:uiPriority w:val="1"/>
    <w:pPr>
      <w:spacing w:before="50"/>
      <w:ind w:left="1806" w:hanging="48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ind w:left="115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5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20.jpeg"/><Relationship Id="rId36" Type="http://schemas.openxmlformats.org/officeDocument/2006/relationships/image" Target="media/image19.jpeg"/><Relationship Id="rId35" Type="http://schemas.openxmlformats.org/officeDocument/2006/relationships/image" Target="media/image18.jpeg"/><Relationship Id="rId34" Type="http://schemas.openxmlformats.org/officeDocument/2006/relationships/image" Target="media/image17.jpeg"/><Relationship Id="rId33" Type="http://schemas.openxmlformats.org/officeDocument/2006/relationships/image" Target="media/image16.jpeg"/><Relationship Id="rId32" Type="http://schemas.openxmlformats.org/officeDocument/2006/relationships/image" Target="media/image15.jpeg"/><Relationship Id="rId31" Type="http://schemas.openxmlformats.org/officeDocument/2006/relationships/image" Target="media/image14.jpeg"/><Relationship Id="rId30" Type="http://schemas.openxmlformats.org/officeDocument/2006/relationships/image" Target="media/image13.jpeg"/><Relationship Id="rId3" Type="http://schemas.openxmlformats.org/officeDocument/2006/relationships/footnotes" Target="footnotes.xml"/><Relationship Id="rId29" Type="http://schemas.openxmlformats.org/officeDocument/2006/relationships/image" Target="media/image12.jpeg"/><Relationship Id="rId28" Type="http://schemas.openxmlformats.org/officeDocument/2006/relationships/image" Target="media/image11.jpeg"/><Relationship Id="rId27" Type="http://schemas.openxmlformats.org/officeDocument/2006/relationships/image" Target="media/image10.jpeg"/><Relationship Id="rId26" Type="http://schemas.openxmlformats.org/officeDocument/2006/relationships/image" Target="media/image9.jpeg"/><Relationship Id="rId25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6.jpeg"/><Relationship Id="rId22" Type="http://schemas.openxmlformats.org/officeDocument/2006/relationships/image" Target="media/image5.jpeg"/><Relationship Id="rId21" Type="http://schemas.openxmlformats.org/officeDocument/2006/relationships/image" Target="media/image4.jpeg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jpeg"/><Relationship Id="rId18" Type="http://schemas.openxmlformats.org/officeDocument/2006/relationships/image" Target="media/image1.jpeg"/><Relationship Id="rId17" Type="http://schemas.openxmlformats.org/officeDocument/2006/relationships/theme" Target="theme/theme1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2049"/>
    <customShpInfo spid="_x0000_s2050"/>
    <customShpInfo spid="_x0000_s2053"/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2023-12-10T13:00:00Z</dcterms:created>
  <dc:creator>LENOVO</dc:creator>
  <cp:lastModifiedBy>MAHI SAI SUJAN</cp:lastModifiedBy>
  <dcterms:modified xsi:type="dcterms:W3CDTF">2023-12-10T13:11:46Z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2023-12-10T00:00:00Z</vt:filetime>
  </property>
  <property fmtid="{D5CDD505-2E9C-101B-9397-08002B2CF9AE}" pid="3" name="KSOProductBuildVer">
    <vt:lpwstr>1033-12.2.0.13306</vt:lpwstr>
  </property>
  <property fmtid="{D5CDD505-2E9C-101B-9397-08002B2CF9AE}" pid="4" name="ICV">
    <vt:lpwstr>D83D7D76B48E478E84B26ACC55CC3AEF_12</vt:lpwstr>
  </property>
</Properties>
</file>